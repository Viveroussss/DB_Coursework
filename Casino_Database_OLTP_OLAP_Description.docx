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4647053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26"/>
          <w:szCs w:val="26"/>
        </w:rPr>
      </w:sdtEndPr>
      <w:sdtContent>
        <w:p w14:paraId="65F4AF6F" w14:textId="7D78DA14" w:rsidR="000E2CE0" w:rsidRDefault="000E2CE0"/>
        <w:p w14:paraId="09A03B50" w14:textId="0363A565" w:rsidR="000E2CE0" w:rsidRDefault="000E2CE0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50869F" wp14:editId="7E69FF0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1565275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BF2C80" w14:textId="4DC7B2E5" w:rsidR="000E2CE0" w:rsidRDefault="000E2CE0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E2CE0">
                                      <w:rPr>
                                        <w:color w:val="1F497D" w:themeColor="text2"/>
                                        <w:sz w:val="72"/>
                                        <w:szCs w:val="72"/>
                                      </w:rPr>
                                      <w:t>Casino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1B2C6C" w14:textId="2BDDB414" w:rsidR="000E2CE0" w:rsidRDefault="00F764AB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NoSQL and data proccessing course 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842A3D" w14:textId="0B32F715" w:rsidR="000E2CE0" w:rsidRDefault="000E2CE0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50869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BBF2C80" w14:textId="4DC7B2E5" w:rsidR="000E2CE0" w:rsidRDefault="000E2CE0">
                          <w:pPr>
                            <w:pStyle w:val="a9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E2CE0">
                                <w:rPr>
                                  <w:color w:val="1F497D" w:themeColor="text2"/>
                                  <w:sz w:val="72"/>
                                  <w:szCs w:val="72"/>
                                </w:rPr>
                                <w:t>Casino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1B2C6C" w14:textId="2BDDB414" w:rsidR="000E2CE0" w:rsidRDefault="00F764AB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NoSQL and data proccessing course 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842A3D" w14:textId="0B32F715" w:rsidR="000E2CE0" w:rsidRDefault="000E2CE0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7A5C3" wp14:editId="6A6EFC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D8996F" w14:textId="583E976E" w:rsidR="000E2CE0" w:rsidRDefault="000E2CE0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07A5C3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p w14:paraId="0AD8996F" w14:textId="583E976E" w:rsidR="000E2CE0" w:rsidRDefault="000E2CE0">
                          <w:pPr>
                            <w:pStyle w:val="a9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2025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color w:val="4F81BD" w:themeColor="accent1"/>
              <w:sz w:val="26"/>
              <w:szCs w:val="26"/>
            </w:rPr>
            <w:br w:type="page"/>
          </w:r>
        </w:p>
      </w:sdtContent>
    </w:sdt>
    <w:sdt>
      <w:sdtPr>
        <w:rPr>
          <w:lang w:val="ru-RU"/>
        </w:rPr>
        <w:id w:val="6380050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7B788879" w14:textId="4D5D654C" w:rsidR="00F764AB" w:rsidRDefault="00F764AB">
          <w:pPr>
            <w:pStyle w:val="aff0"/>
          </w:pPr>
          <w:r>
            <w:rPr>
              <w:lang w:val="ru-RU"/>
            </w:rPr>
            <w:t>Оглавление</w:t>
          </w:r>
        </w:p>
        <w:p w14:paraId="4AA18DAC" w14:textId="74ED6A2D" w:rsidR="00E95813" w:rsidRDefault="00F764AB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82917" w:history="1">
            <w:r w:rsidR="00E95813" w:rsidRPr="002F1F9D">
              <w:rPr>
                <w:rStyle w:val="aff9"/>
                <w:noProof/>
              </w:rPr>
              <w:t>1. Entity Descriptions</w:t>
            </w:r>
            <w:r w:rsidR="00E95813">
              <w:rPr>
                <w:noProof/>
                <w:webHidden/>
              </w:rPr>
              <w:tab/>
            </w:r>
            <w:r w:rsidR="00E95813">
              <w:rPr>
                <w:noProof/>
                <w:webHidden/>
              </w:rPr>
              <w:fldChar w:fldCharType="begin"/>
            </w:r>
            <w:r w:rsidR="00E95813">
              <w:rPr>
                <w:noProof/>
                <w:webHidden/>
              </w:rPr>
              <w:instrText xml:space="preserve"> PAGEREF _Toc201182917 \h </w:instrText>
            </w:r>
            <w:r w:rsidR="00E95813">
              <w:rPr>
                <w:noProof/>
                <w:webHidden/>
              </w:rPr>
            </w:r>
            <w:r w:rsidR="00E95813">
              <w:rPr>
                <w:noProof/>
                <w:webHidden/>
              </w:rPr>
              <w:fldChar w:fldCharType="separate"/>
            </w:r>
            <w:r w:rsidR="00E95813">
              <w:rPr>
                <w:noProof/>
                <w:webHidden/>
              </w:rPr>
              <w:t>2</w:t>
            </w:r>
            <w:r w:rsidR="00E95813">
              <w:rPr>
                <w:noProof/>
                <w:webHidden/>
              </w:rPr>
              <w:fldChar w:fldCharType="end"/>
            </w:r>
          </w:hyperlink>
        </w:p>
        <w:p w14:paraId="32C4E0F8" w14:textId="0732A0C1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18" w:history="1">
            <w:r w:rsidRPr="002F1F9D">
              <w:rPr>
                <w:rStyle w:val="aff9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5519" w14:textId="0EDE2878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19" w:history="1">
            <w:r w:rsidRPr="002F1F9D">
              <w:rPr>
                <w:rStyle w:val="aff9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731A" w14:textId="0BF09608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0" w:history="1">
            <w:r w:rsidRPr="002F1F9D">
              <w:rPr>
                <w:rStyle w:val="aff9"/>
                <w:noProof/>
              </w:rPr>
              <w:t>casino_location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902C" w14:textId="6A067D37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1" w:history="1">
            <w:r w:rsidRPr="002F1F9D">
              <w:rPr>
                <w:rStyle w:val="aff9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DF1E" w14:textId="656C073A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2" w:history="1">
            <w:r w:rsidRPr="002F1F9D">
              <w:rPr>
                <w:rStyle w:val="aff9"/>
                <w:noProof/>
              </w:rPr>
              <w:t>player_game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7AC3" w14:textId="43B17854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3" w:history="1">
            <w:r w:rsidRPr="002F1F9D">
              <w:rPr>
                <w:rStyle w:val="aff9"/>
                <w:noProof/>
              </w:rPr>
              <w:t>table_game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3DDD" w14:textId="6F6E4B24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4" w:history="1">
            <w:r w:rsidRPr="002F1F9D">
              <w:rPr>
                <w:rStyle w:val="aff9"/>
                <w:noProof/>
              </w:rPr>
              <w:t>staff_assigned_tables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3BE0" w14:textId="082A1908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5" w:history="1">
            <w:r w:rsidRPr="002F1F9D">
              <w:rPr>
                <w:rStyle w:val="aff9"/>
                <w:noProof/>
              </w:rPr>
              <w:t>slot_machine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CC22" w14:textId="25B75A4A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6" w:history="1">
            <w:r w:rsidRPr="002F1F9D">
              <w:rPr>
                <w:rStyle w:val="aff9"/>
                <w:noProof/>
              </w:rPr>
              <w:t>slot_play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D9F8" w14:textId="1F4FF6FD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7" w:history="1">
            <w:r w:rsidRPr="002F1F9D">
              <w:rPr>
                <w:rStyle w:val="aff9"/>
                <w:noProof/>
              </w:rPr>
              <w:t>reward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B99C" w14:textId="285B14D4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8" w:history="1">
            <w:r w:rsidRPr="002F1F9D">
              <w:rPr>
                <w:rStyle w:val="aff9"/>
                <w:noProof/>
              </w:rPr>
              <w:t>player_reward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908F" w14:textId="7026DF5F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29" w:history="1">
            <w:r w:rsidRPr="002F1F9D">
              <w:rPr>
                <w:rStyle w:val="aff9"/>
                <w:noProof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6D3A" w14:textId="1D5D0C6D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0" w:history="1">
            <w:r w:rsidRPr="002F1F9D">
              <w:rPr>
                <w:rStyle w:val="aff9"/>
                <w:noProof/>
              </w:rPr>
              <w:t>game_result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3B82" w14:textId="78243857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1" w:history="1">
            <w:r w:rsidRPr="002F1F9D">
              <w:rPr>
                <w:rStyle w:val="aff9"/>
                <w:noProof/>
              </w:rPr>
              <w:t>login_history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EA95" w14:textId="26BCE231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2" w:history="1">
            <w:r w:rsidRPr="002F1F9D">
              <w:rPr>
                <w:rStyle w:val="aff9"/>
                <w:noProof/>
              </w:rPr>
              <w:t>audit_log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0F73" w14:textId="6A30D809" w:rsidR="00E95813" w:rsidRDefault="00E95813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3" w:history="1">
            <w:r w:rsidRPr="002F1F9D">
              <w:rPr>
                <w:rStyle w:val="aff9"/>
                <w:noProof/>
              </w:rPr>
              <w:t>2.</w:t>
            </w:r>
            <w:r w:rsidRPr="002F1F9D">
              <w:rPr>
                <w:rStyle w:val="aff9"/>
                <w:noProof/>
                <w:lang w:val="ru-RU"/>
              </w:rPr>
              <w:t>1</w:t>
            </w:r>
            <w:r w:rsidRPr="002F1F9D">
              <w:rPr>
                <w:rStyle w:val="aff9"/>
                <w:noProof/>
              </w:rPr>
              <w:t xml:space="preserve"> OLTP Schema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86E5" w14:textId="250CE6C8" w:rsidR="00E95813" w:rsidRDefault="00E95813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4" w:history="1">
            <w:r w:rsidRPr="002F1F9D">
              <w:rPr>
                <w:rStyle w:val="aff9"/>
                <w:noProof/>
              </w:rPr>
              <w:t>2.2 Casino Data Warehouse (OLAP)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CA0C" w14:textId="09F14F06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5" w:history="1">
            <w:r w:rsidRPr="002F1F9D">
              <w:rPr>
                <w:rStyle w:val="aff9"/>
                <w:noProof/>
                <w:lang w:val="ru-BY"/>
              </w:rPr>
              <w:t>We can try to answer those 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F372" w14:textId="5857B491" w:rsidR="00E95813" w:rsidRDefault="00E95813">
          <w:pPr>
            <w:pStyle w:val="1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6" w:history="1">
            <w:r w:rsidRPr="002F1F9D">
              <w:rPr>
                <w:rStyle w:val="aff9"/>
                <w:noProof/>
              </w:rPr>
              <w:t>3. Scripts Running Instruction: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2206" w14:textId="04205255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7" w:history="1">
            <w:r w:rsidRPr="002F1F9D">
              <w:rPr>
                <w:rStyle w:val="aff9"/>
                <w:noProof/>
              </w:rPr>
              <w:t>3.1. OLTP Schema 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1035" w14:textId="01D70740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8" w:history="1">
            <w:r w:rsidRPr="002F1F9D">
              <w:rPr>
                <w:rStyle w:val="aff9"/>
                <w:noProof/>
                <w:lang w:val="ru-BY"/>
              </w:rPr>
              <w:t>3.2. Load Data into OLTP Tables (from CSVs)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746D" w14:textId="2EA43692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39" w:history="1">
            <w:r w:rsidRPr="002F1F9D">
              <w:rPr>
                <w:rStyle w:val="aff9"/>
                <w:noProof/>
                <w:lang w:val="ru-BY"/>
              </w:rPr>
              <w:t>3.3. OLAP Schema and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7C1F" w14:textId="40E73BEC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40" w:history="1">
            <w:r w:rsidRPr="002F1F9D">
              <w:rPr>
                <w:rStyle w:val="aff9"/>
                <w:noProof/>
                <w:lang w:val="ru-BY"/>
              </w:rPr>
              <w:t>3.4. ETL Utilities, Dimensions, Facts, Triggers, and Initial 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9B49" w14:textId="54FE664C" w:rsidR="00E95813" w:rsidRDefault="00E95813">
          <w:pPr>
            <w:pStyle w:val="2c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41" w:history="1">
            <w:r w:rsidRPr="002F1F9D">
              <w:rPr>
                <w:rStyle w:val="aff9"/>
                <w:noProof/>
                <w:lang w:val="ru-BY"/>
              </w:rPr>
              <w:t>3.5. Analysis/Reporting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1A2F" w14:textId="35004CB1" w:rsidR="00E95813" w:rsidRDefault="00E95813">
          <w:pPr>
            <w:pStyle w:val="14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42" w:history="1">
            <w:r w:rsidRPr="002F1F9D">
              <w:rPr>
                <w:rStyle w:val="aff9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BY" w:eastAsia="ru-BY"/>
                <w14:ligatures w14:val="standardContextual"/>
              </w:rPr>
              <w:tab/>
            </w:r>
            <w:r w:rsidRPr="002F1F9D">
              <w:rPr>
                <w:rStyle w:val="aff9"/>
                <w:noProof/>
              </w:rPr>
              <w:t>PowerBI 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4EAC" w14:textId="5914ACF7" w:rsidR="00E95813" w:rsidRDefault="00E95813">
          <w:pPr>
            <w:pStyle w:val="14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43" w:history="1">
            <w:r w:rsidRPr="002F1F9D">
              <w:rPr>
                <w:rStyle w:val="aff9"/>
                <w:noProof/>
                <w:lang w:val="ru-BY"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BY" w:eastAsia="ru-BY"/>
                <w14:ligatures w14:val="standardContextual"/>
              </w:rPr>
              <w:tab/>
            </w:r>
            <w:r w:rsidRPr="002F1F9D">
              <w:rPr>
                <w:rStyle w:val="aff9"/>
                <w:noProof/>
                <w:lang w:val="ru-BY"/>
              </w:rPr>
              <w:t>OLTP (Operational Database)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EEE8" w14:textId="6DFF8848" w:rsidR="00E95813" w:rsidRDefault="00E95813">
          <w:pPr>
            <w:pStyle w:val="14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ru-BY" w:eastAsia="ru-BY"/>
              <w14:ligatures w14:val="standardContextual"/>
            </w:rPr>
          </w:pPr>
          <w:hyperlink w:anchor="_Toc201182944" w:history="1">
            <w:r w:rsidRPr="002F1F9D">
              <w:rPr>
                <w:rStyle w:val="aff9"/>
                <w:noProof/>
                <w:lang w:val="ru-BY"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ru-BY" w:eastAsia="ru-BY"/>
                <w14:ligatures w14:val="standardContextual"/>
              </w:rPr>
              <w:tab/>
            </w:r>
            <w:r w:rsidRPr="002F1F9D">
              <w:rPr>
                <w:rStyle w:val="aff9"/>
                <w:noProof/>
                <w:lang w:val="ru-BY"/>
              </w:rPr>
              <w:t>OLAP (Analytical Database)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7ED8" w14:textId="1A5D0CA1" w:rsidR="00F764AB" w:rsidRDefault="00F764AB">
          <w:r>
            <w:rPr>
              <w:b/>
              <w:bCs/>
              <w:lang w:val="ru-RU"/>
            </w:rPr>
            <w:fldChar w:fldCharType="end"/>
          </w:r>
        </w:p>
      </w:sdtContent>
    </w:sdt>
    <w:p w14:paraId="50B3B79C" w14:textId="4C3ADF95" w:rsidR="00D065C2" w:rsidRDefault="00000000">
      <w:pPr>
        <w:pStyle w:val="ab"/>
      </w:pPr>
      <w:r>
        <w:lastRenderedPageBreak/>
        <w:t>Casino Database: Entity Descriptions and OLTP Schema</w:t>
      </w:r>
    </w:p>
    <w:p w14:paraId="2109CA2D" w14:textId="77777777" w:rsidR="00F764AB" w:rsidRDefault="00000000" w:rsidP="00F764AB">
      <w:pPr>
        <w:pStyle w:val="1"/>
      </w:pPr>
      <w:bookmarkStart w:id="0" w:name="_Toc201182917"/>
      <w:r>
        <w:t>1. Entity Descriptions</w:t>
      </w:r>
      <w:bookmarkEnd w:id="0"/>
    </w:p>
    <w:p w14:paraId="6C99AE92" w14:textId="18A559BB" w:rsidR="00D065C2" w:rsidRPr="0080634A" w:rsidRDefault="00000000" w:rsidP="0080634A">
      <w:pPr>
        <w:pStyle w:val="21"/>
      </w:pPr>
      <w:bookmarkStart w:id="1" w:name="_Toc201182918"/>
      <w:r w:rsidRPr="0080634A">
        <w:t>player</w:t>
      </w:r>
      <w:bookmarkEnd w:id="1"/>
    </w:p>
    <w:p w14:paraId="5ECAFAEB" w14:textId="6A02098C" w:rsidR="00D065C2" w:rsidRDefault="00000000">
      <w:r>
        <w:t>Represents casino players.</w:t>
      </w:r>
      <w:r>
        <w:br/>
        <w:t>Attributes: email (PK), first_name, last_name, dob, phone, registration_date, loyalty_points.</w:t>
      </w:r>
      <w:r>
        <w:br/>
        <w:t>Relationships:</w:t>
      </w:r>
      <w:r>
        <w:br/>
        <w:t>- Plays games (player_game)</w:t>
      </w:r>
      <w:r>
        <w:br/>
        <w:t>- Uses slot machines (slot_play)</w:t>
      </w:r>
      <w:r>
        <w:br/>
        <w:t>- Redeems rewards (player_reward)</w:t>
      </w:r>
      <w:r>
        <w:br/>
        <w:t>- Makes transactions (transaction)</w:t>
      </w:r>
      <w:r>
        <w:br/>
        <w:t>- Logs in (login_history)</w:t>
      </w:r>
    </w:p>
    <w:p w14:paraId="2C08E828" w14:textId="66EDC1E9" w:rsidR="00D065C2" w:rsidRDefault="00000000">
      <w:pPr>
        <w:pStyle w:val="21"/>
      </w:pPr>
      <w:bookmarkStart w:id="2" w:name="_Toc201182919"/>
      <w:r>
        <w:t>staff</w:t>
      </w:r>
      <w:bookmarkEnd w:id="2"/>
    </w:p>
    <w:p w14:paraId="6CBF17C0" w14:textId="77777777" w:rsidR="00D065C2" w:rsidRDefault="00000000">
      <w:r>
        <w:t>Represents casino staff members.</w:t>
      </w:r>
      <w:r>
        <w:br/>
        <w:t>Attributes: staff_email (PK), first_name, last_name, position, hire_date, salary.</w:t>
      </w:r>
      <w:r>
        <w:br/>
        <w:t>Relationships:</w:t>
      </w:r>
      <w:r>
        <w:br/>
        <w:t>- Assigned to tables (staff_assigned_tables)</w:t>
      </w:r>
      <w:r>
        <w:br/>
        <w:t>- Performs auditable actions (audit_log)</w:t>
      </w:r>
    </w:p>
    <w:p w14:paraId="79FF1D0E" w14:textId="77777777" w:rsidR="00D065C2" w:rsidRDefault="00000000">
      <w:pPr>
        <w:pStyle w:val="21"/>
      </w:pPr>
      <w:bookmarkStart w:id="3" w:name="_Toc201182920"/>
      <w:r>
        <w:t>casino_location</w:t>
      </w:r>
      <w:bookmarkEnd w:id="3"/>
    </w:p>
    <w:p w14:paraId="4B0A891D" w14:textId="77777777" w:rsidR="00D065C2" w:rsidRDefault="00000000">
      <w:r>
        <w:t>Represents physical casino branches.</w:t>
      </w:r>
      <w:r>
        <w:br/>
        <w:t>Attributes: location_code (PK), name, address, city, state, country.</w:t>
      </w:r>
      <w:r>
        <w:br/>
        <w:t>Relationships:</w:t>
      </w:r>
      <w:r>
        <w:br/>
        <w:t>- Hosts tables (table_game)</w:t>
      </w:r>
      <w:r>
        <w:br/>
        <w:t>- Hosts slot machines (slot_machine)</w:t>
      </w:r>
    </w:p>
    <w:p w14:paraId="6E3AEE15" w14:textId="77777777" w:rsidR="00D065C2" w:rsidRDefault="00000000">
      <w:pPr>
        <w:pStyle w:val="21"/>
      </w:pPr>
      <w:bookmarkStart w:id="4" w:name="_Toc201182921"/>
      <w:r>
        <w:t>game</w:t>
      </w:r>
      <w:bookmarkEnd w:id="4"/>
    </w:p>
    <w:p w14:paraId="65CC7F95" w14:textId="77777777" w:rsidR="00D065C2" w:rsidRDefault="00000000">
      <w:r>
        <w:t>Represents casino games.</w:t>
      </w:r>
      <w:r>
        <w:br/>
        <w:t>Attributes: game_name (PK), type, min_bet, max_bet.</w:t>
      </w:r>
      <w:r>
        <w:br/>
        <w:t>Relationships:</w:t>
      </w:r>
      <w:r>
        <w:br/>
        <w:t>- Played by players (player_game)</w:t>
      </w:r>
      <w:r>
        <w:br/>
        <w:t>- Has results (game_result)</w:t>
      </w:r>
      <w:r>
        <w:br/>
        <w:t>- Linked to transactions</w:t>
      </w:r>
      <w:r>
        <w:br/>
        <w:t>- Associated with table games</w:t>
      </w:r>
    </w:p>
    <w:p w14:paraId="71475CF4" w14:textId="77777777" w:rsidR="00D065C2" w:rsidRDefault="00000000">
      <w:pPr>
        <w:pStyle w:val="21"/>
      </w:pPr>
      <w:bookmarkStart w:id="5" w:name="_Toc201182922"/>
      <w:r>
        <w:lastRenderedPageBreak/>
        <w:t>player_game</w:t>
      </w:r>
      <w:bookmarkEnd w:id="5"/>
    </w:p>
    <w:p w14:paraId="59C5F712" w14:textId="77777777" w:rsidR="00D065C2" w:rsidRDefault="00000000">
      <w:r>
        <w:t>Junction table for M:N relationship between player and game.</w:t>
      </w:r>
      <w:r>
        <w:br/>
        <w:t>Attributes: player_email, game_name, play_time, amount_bet, amount_won.</w:t>
      </w:r>
      <w:r>
        <w:br/>
        <w:t>Primary Key: (player_email, game_name, play_time)</w:t>
      </w:r>
    </w:p>
    <w:p w14:paraId="1AA46640" w14:textId="77777777" w:rsidR="00D065C2" w:rsidRDefault="00000000">
      <w:pPr>
        <w:pStyle w:val="21"/>
      </w:pPr>
      <w:bookmarkStart w:id="6" w:name="_Toc201182923"/>
      <w:r>
        <w:t>table_game</w:t>
      </w:r>
      <w:bookmarkEnd w:id="6"/>
    </w:p>
    <w:p w14:paraId="2FF370A1" w14:textId="77777777" w:rsidR="00D065C2" w:rsidRDefault="00000000">
      <w:r>
        <w:t>Represents a specific table for a game.</w:t>
      </w:r>
      <w:r>
        <w:br/>
        <w:t>Attributes: table_code (PK), game_name, location_code, status.</w:t>
      </w:r>
      <w:r>
        <w:br/>
        <w:t>Relationships:</w:t>
      </w:r>
      <w:r>
        <w:br/>
        <w:t>- Staff assignment (staff_assigned_tables)</w:t>
      </w:r>
      <w:r>
        <w:br/>
        <w:t>- Game results (game_result)</w:t>
      </w:r>
    </w:p>
    <w:p w14:paraId="29349FFD" w14:textId="77777777" w:rsidR="00D065C2" w:rsidRDefault="00000000">
      <w:pPr>
        <w:pStyle w:val="21"/>
      </w:pPr>
      <w:bookmarkStart w:id="7" w:name="_Toc201182924"/>
      <w:r>
        <w:t>staff_assigned_tables</w:t>
      </w:r>
      <w:bookmarkEnd w:id="7"/>
    </w:p>
    <w:p w14:paraId="62EA7C08" w14:textId="77777777" w:rsidR="00D065C2" w:rsidRDefault="00000000">
      <w:r>
        <w:t>M:N relationship between staff and table_game.</w:t>
      </w:r>
      <w:r>
        <w:br/>
        <w:t>Attributes: staff_email, table_code, shift_start, shift_end.</w:t>
      </w:r>
      <w:r>
        <w:br/>
        <w:t>Primary Key: (staff_email, table_code, shift_start)</w:t>
      </w:r>
    </w:p>
    <w:p w14:paraId="58A537EA" w14:textId="77777777" w:rsidR="00D065C2" w:rsidRDefault="00000000">
      <w:pPr>
        <w:pStyle w:val="21"/>
      </w:pPr>
      <w:bookmarkStart w:id="8" w:name="_Toc201182925"/>
      <w:r>
        <w:t>slot_machine</w:t>
      </w:r>
      <w:bookmarkEnd w:id="8"/>
    </w:p>
    <w:p w14:paraId="555EF342" w14:textId="77777777" w:rsidR="00D065C2" w:rsidRDefault="00000000">
      <w:r>
        <w:t>Represents individual slot machines.</w:t>
      </w:r>
      <w:r>
        <w:br/>
        <w:t>Attributes: machine_code (PK), location_code, status, model.</w:t>
      </w:r>
      <w:r>
        <w:br/>
        <w:t>Relationships:</w:t>
      </w:r>
      <w:r>
        <w:br/>
        <w:t>- Used in slot_play records</w:t>
      </w:r>
    </w:p>
    <w:p w14:paraId="36A7105B" w14:textId="77777777" w:rsidR="00D065C2" w:rsidRDefault="00000000">
      <w:pPr>
        <w:pStyle w:val="21"/>
      </w:pPr>
      <w:bookmarkStart w:id="9" w:name="_Toc201182926"/>
      <w:r>
        <w:t>slot_play</w:t>
      </w:r>
      <w:bookmarkEnd w:id="9"/>
    </w:p>
    <w:p w14:paraId="422B43AE" w14:textId="77777777" w:rsidR="00D065C2" w:rsidRDefault="00000000">
      <w:r>
        <w:t>Tracks player activity on slot machines.</w:t>
      </w:r>
      <w:r>
        <w:br/>
        <w:t>Attributes: machine_code, player_email, play_time, bet_amount, win_amount.</w:t>
      </w:r>
      <w:r>
        <w:br/>
        <w:t>Primary Key: (machine_code, player_email, play_time)</w:t>
      </w:r>
    </w:p>
    <w:p w14:paraId="10D05523" w14:textId="77777777" w:rsidR="00D065C2" w:rsidRDefault="00000000">
      <w:pPr>
        <w:pStyle w:val="21"/>
      </w:pPr>
      <w:bookmarkStart w:id="10" w:name="_Toc201182927"/>
      <w:r>
        <w:t>reward</w:t>
      </w:r>
      <w:bookmarkEnd w:id="10"/>
    </w:p>
    <w:p w14:paraId="235EDAE9" w14:textId="77777777" w:rsidR="00D065C2" w:rsidRDefault="00000000">
      <w:r>
        <w:t>Represents loyalty rewards.</w:t>
      </w:r>
      <w:r>
        <w:br/>
        <w:t>Attributes: reward_code (PK), name, points_required, description.</w:t>
      </w:r>
    </w:p>
    <w:p w14:paraId="0900E328" w14:textId="77777777" w:rsidR="00D065C2" w:rsidRDefault="00000000">
      <w:pPr>
        <w:pStyle w:val="21"/>
      </w:pPr>
      <w:bookmarkStart w:id="11" w:name="_Toc201182928"/>
      <w:r>
        <w:t>player_reward</w:t>
      </w:r>
      <w:bookmarkEnd w:id="11"/>
    </w:p>
    <w:p w14:paraId="02172617" w14:textId="77777777" w:rsidR="00D065C2" w:rsidRDefault="00000000">
      <w:r>
        <w:t>M:N relationship between player and reward.</w:t>
      </w:r>
      <w:r>
        <w:br/>
        <w:t>Attributes: player_email, reward_code, redeem_date.</w:t>
      </w:r>
      <w:r>
        <w:br/>
        <w:t>Primary Key: (player_email, reward_code, redeem_date)</w:t>
      </w:r>
    </w:p>
    <w:p w14:paraId="4D1CE871" w14:textId="77777777" w:rsidR="00D065C2" w:rsidRDefault="00000000">
      <w:pPr>
        <w:pStyle w:val="21"/>
      </w:pPr>
      <w:bookmarkStart w:id="12" w:name="_Toc201182929"/>
      <w:r>
        <w:t>transaction</w:t>
      </w:r>
      <w:bookmarkEnd w:id="12"/>
    </w:p>
    <w:p w14:paraId="690E17B5" w14:textId="77777777" w:rsidR="00D065C2" w:rsidRDefault="00000000">
      <w:r>
        <w:t>Tracks financial events.</w:t>
      </w:r>
      <w:r>
        <w:br/>
        <w:t>Attributes: transaction_code (PK), player_email, amount, transaction_type, transaction_time, game_name.</w:t>
      </w:r>
    </w:p>
    <w:p w14:paraId="5CB077BC" w14:textId="77777777" w:rsidR="00D065C2" w:rsidRDefault="00000000">
      <w:pPr>
        <w:pStyle w:val="21"/>
      </w:pPr>
      <w:bookmarkStart w:id="13" w:name="_Toc201182930"/>
      <w:r>
        <w:lastRenderedPageBreak/>
        <w:t>game_result</w:t>
      </w:r>
      <w:bookmarkEnd w:id="13"/>
    </w:p>
    <w:p w14:paraId="78EE403C" w14:textId="77777777" w:rsidR="00D065C2" w:rsidRDefault="00000000">
      <w:r>
        <w:t>Captures outcomes of table games.</w:t>
      </w:r>
      <w:r>
        <w:br/>
        <w:t>Attributes: result_code (PK), game_name, table_code, result_time, outcome_description.</w:t>
      </w:r>
    </w:p>
    <w:p w14:paraId="67232EF0" w14:textId="77777777" w:rsidR="00D065C2" w:rsidRDefault="00000000">
      <w:pPr>
        <w:pStyle w:val="21"/>
      </w:pPr>
      <w:bookmarkStart w:id="14" w:name="_Toc201182931"/>
      <w:r>
        <w:t>login_history</w:t>
      </w:r>
      <w:bookmarkEnd w:id="14"/>
    </w:p>
    <w:p w14:paraId="4BCC91D1" w14:textId="77777777" w:rsidR="00D065C2" w:rsidRDefault="00000000">
      <w:r>
        <w:t>Logs player login sessions.</w:t>
      </w:r>
      <w:r>
        <w:br/>
        <w:t>Attributes: login_id (PK), player_email, login_time, ip_address, device.</w:t>
      </w:r>
    </w:p>
    <w:p w14:paraId="0202D699" w14:textId="77777777" w:rsidR="00D065C2" w:rsidRDefault="00000000">
      <w:pPr>
        <w:pStyle w:val="21"/>
      </w:pPr>
      <w:bookmarkStart w:id="15" w:name="_Toc201182932"/>
      <w:r>
        <w:t>audit_log</w:t>
      </w:r>
      <w:bookmarkEnd w:id="15"/>
    </w:p>
    <w:p w14:paraId="41EF4CA0" w14:textId="77777777" w:rsidR="00D065C2" w:rsidRDefault="00000000">
      <w:r>
        <w:t>Tracks staff-performed actions.</w:t>
      </w:r>
      <w:r>
        <w:br/>
        <w:t>Attributes: log_code (PK), event_type, event_time, performed_by, details.</w:t>
      </w:r>
    </w:p>
    <w:p w14:paraId="145B73F1" w14:textId="61F27EC5" w:rsidR="00D065C2" w:rsidRDefault="00000000">
      <w:pPr>
        <w:pStyle w:val="1"/>
      </w:pPr>
      <w:bookmarkStart w:id="16" w:name="_Toc201182933"/>
      <w:r>
        <w:t>2.</w:t>
      </w:r>
      <w:r w:rsidR="00180976">
        <w:rPr>
          <w:lang w:val="ru-RU"/>
        </w:rPr>
        <w:t>1</w:t>
      </w:r>
      <w:r>
        <w:t xml:space="preserve"> OLTP Schema Description</w:t>
      </w:r>
      <w:bookmarkEnd w:id="16"/>
    </w:p>
    <w:p w14:paraId="07983550" w14:textId="5BA41714" w:rsidR="00D065C2" w:rsidRDefault="00000000">
      <w:r w:rsidRPr="00F764AB">
        <w:rPr>
          <w:b/>
          <w:bCs/>
          <w:color w:val="1F497D" w:themeColor="text2"/>
        </w:rPr>
        <w:t>Type:</w:t>
      </w:r>
      <w:r w:rsidRPr="00F764AB">
        <w:rPr>
          <w:color w:val="1F497D" w:themeColor="text2"/>
        </w:rPr>
        <w:t xml:space="preserve"> </w:t>
      </w:r>
      <w:r>
        <w:t>Online Transaction Processing (OLTP)</w:t>
      </w:r>
      <w:r>
        <w:br/>
      </w:r>
      <w:r>
        <w:br/>
        <w:t>Purpose:</w:t>
      </w:r>
      <w:r>
        <w:br/>
        <w:t>Designed for real-time transactional operations in a live casino system, ensuring fast inserts, updates, and lookups.</w:t>
      </w:r>
      <w:r>
        <w:br/>
      </w:r>
      <w:r>
        <w:br/>
        <w:t>Characteristics:</w:t>
      </w:r>
      <w:r>
        <w:br/>
        <w:t>- Highly normalized schema to avoid redundancy and ensure data integrity.</w:t>
      </w:r>
      <w:r>
        <w:br/>
        <w:t>- Numerous foreign keys for referential integrity across entities.</w:t>
      </w:r>
      <w:r>
        <w:br/>
        <w:t>- Composite primary keys in junction tables to ensure uniqueness.</w:t>
      </w:r>
      <w:r>
        <w:br/>
        <w:t>- Indexed columns to support frequent queries and fast joins.</w:t>
      </w:r>
      <w:r>
        <w:br/>
      </w:r>
      <w:r>
        <w:br/>
        <w:t>Transaction Types Supported:</w:t>
      </w:r>
      <w:r>
        <w:br/>
        <w:t>- Player actions (playing, logging in, redeeming rewards)</w:t>
      </w:r>
      <w:r>
        <w:br/>
        <w:t>- Staff actions (assignments, audits)</w:t>
      </w:r>
      <w:r>
        <w:br/>
        <w:t>- Game outcomes and betting results</w:t>
      </w:r>
      <w:r>
        <w:br/>
        <w:t>- Reward system with loyalty tracking</w:t>
      </w:r>
      <w:r>
        <w:br/>
        <w:t>- Machine and table management</w:t>
      </w:r>
      <w:r>
        <w:br/>
      </w:r>
      <w:r>
        <w:br/>
        <w:t>Performance Aids:</w:t>
      </w:r>
      <w:r>
        <w:br/>
        <w:t>- Indexes on frequently queried foreign keys</w:t>
      </w:r>
      <w:r>
        <w:br/>
        <w:t>- Default timestamps for tracking activity</w:t>
      </w:r>
      <w:r>
        <w:br/>
        <w:t>- Check constraints to enforce business rules</w:t>
      </w:r>
      <w:r>
        <w:br w:type="page"/>
      </w:r>
    </w:p>
    <w:p w14:paraId="7541FA9A" w14:textId="6429D36C" w:rsidR="00D065C2" w:rsidRDefault="00180976" w:rsidP="00180976">
      <w:pPr>
        <w:pStyle w:val="1"/>
        <w:rPr>
          <w:lang w:val="ru-RU"/>
        </w:rPr>
      </w:pPr>
      <w:bookmarkStart w:id="17" w:name="_Toc201182934"/>
      <w:r w:rsidRPr="00180976">
        <w:lastRenderedPageBreak/>
        <w:t xml:space="preserve">2.2 </w:t>
      </w:r>
      <w:r w:rsidR="00000000" w:rsidRPr="00180976">
        <w:t>Casino Data Warehouse (OLAP) Schema</w:t>
      </w:r>
      <w:bookmarkEnd w:id="17"/>
    </w:p>
    <w:p w14:paraId="6334B767" w14:textId="77777777" w:rsidR="00180976" w:rsidRPr="00180976" w:rsidRDefault="00180976" w:rsidP="00180976">
      <w:pPr>
        <w:rPr>
          <w:lang w:val="ru-RU"/>
        </w:rPr>
      </w:pPr>
    </w:p>
    <w:p w14:paraId="7F37DD27" w14:textId="5138D4E7" w:rsidR="00D065C2" w:rsidRDefault="00000000">
      <w:r>
        <w:t>The OLAP (Online Analytical Processing) schema of the casino database is designed to support decision-making, trend analysis, and reporting by structuring data into facts and dimensions. The schema follows a hybrid of snowflake and star schema models. It includes historical tracking (Type 2 Slowly Changing Dimensions) for dimensions like players and staff.</w:t>
      </w:r>
      <w:r>
        <w:br/>
      </w:r>
      <w:r>
        <w:br/>
      </w:r>
      <w:r w:rsidRPr="00F764AB">
        <w:rPr>
          <w:rStyle w:val="22"/>
        </w:rPr>
        <w:t>Key components of the OLAP schema:</w:t>
      </w:r>
      <w:r w:rsidRPr="00D453CE">
        <w:rPr>
          <w:color w:val="1F497D" w:themeColor="text2"/>
        </w:rPr>
        <w:br/>
      </w:r>
      <w:r>
        <w:br/>
        <w:t xml:space="preserve">1. </w:t>
      </w:r>
      <w:proofErr w:type="spellStart"/>
      <w:r w:rsidRPr="00D453CE">
        <w:rPr>
          <w:b/>
          <w:bCs/>
          <w:color w:val="1F497D" w:themeColor="text2"/>
        </w:rPr>
        <w:t>dim_time</w:t>
      </w:r>
      <w:proofErr w:type="spellEnd"/>
      <w:r w:rsidRPr="00D453CE">
        <w:rPr>
          <w:color w:val="1F497D" w:themeColor="text2"/>
        </w:rPr>
        <w:t xml:space="preserve"> </w:t>
      </w:r>
      <w:r>
        <w:t>– A date and time dimension used to analyze data across days, months, quarters, holidays, and weekends.</w:t>
      </w:r>
      <w:r>
        <w:br/>
      </w:r>
      <w:r>
        <w:br/>
        <w:t xml:space="preserve">2. </w:t>
      </w:r>
      <w:proofErr w:type="spellStart"/>
      <w:r w:rsidRPr="00D453CE">
        <w:rPr>
          <w:b/>
          <w:bCs/>
          <w:color w:val="1F497D" w:themeColor="text2"/>
        </w:rPr>
        <w:t>dim_game</w:t>
      </w:r>
      <w:proofErr w:type="spellEnd"/>
      <w:r>
        <w:t xml:space="preserve"> – Stores game metadata such as name, type, betting limits, and active status.</w:t>
      </w:r>
      <w:r>
        <w:br/>
      </w:r>
      <w:r>
        <w:br/>
        <w:t xml:space="preserve">3. </w:t>
      </w:r>
      <w:proofErr w:type="spellStart"/>
      <w:r w:rsidRPr="00D453CE">
        <w:rPr>
          <w:b/>
          <w:bCs/>
          <w:color w:val="1F497D" w:themeColor="text2"/>
        </w:rPr>
        <w:t>dim_slot_machine</w:t>
      </w:r>
      <w:proofErr w:type="spellEnd"/>
      <w:r w:rsidR="00D453CE" w:rsidRPr="00D453CE">
        <w:rPr>
          <w:color w:val="1F497D" w:themeColor="text2"/>
        </w:rPr>
        <w:t xml:space="preserve"> </w:t>
      </w:r>
      <w:r>
        <w:t>– Contains slot machine details including code, model, and status.</w:t>
      </w:r>
      <w:r>
        <w:br/>
      </w:r>
      <w:r>
        <w:br/>
        <w:t xml:space="preserve">4. </w:t>
      </w:r>
      <w:proofErr w:type="spellStart"/>
      <w:r w:rsidRPr="00D453CE">
        <w:rPr>
          <w:b/>
          <w:bCs/>
          <w:color w:val="1F497D" w:themeColor="text2"/>
        </w:rPr>
        <w:t>dim_location</w:t>
      </w:r>
      <w:proofErr w:type="spellEnd"/>
      <w:r w:rsidR="00D453CE" w:rsidRPr="00D453CE">
        <w:rPr>
          <w:color w:val="1F497D" w:themeColor="text2"/>
        </w:rPr>
        <w:t xml:space="preserve"> </w:t>
      </w:r>
      <w:r>
        <w:t>– Represents each physical casino location with geographical attributes.</w:t>
      </w:r>
      <w:r>
        <w:br/>
      </w:r>
      <w:r>
        <w:br/>
        <w:t xml:space="preserve">5. </w:t>
      </w:r>
      <w:proofErr w:type="spellStart"/>
      <w:r w:rsidRPr="00D453CE">
        <w:rPr>
          <w:b/>
          <w:bCs/>
          <w:color w:val="1F497D" w:themeColor="text2"/>
        </w:rPr>
        <w:t>dim_player</w:t>
      </w:r>
      <w:proofErr w:type="spellEnd"/>
      <w:r w:rsidRPr="00D453CE">
        <w:rPr>
          <w:color w:val="1F497D" w:themeColor="text2"/>
        </w:rPr>
        <w:t xml:space="preserve"> </w:t>
      </w:r>
      <w:r>
        <w:t>(SCD Type 2) – Captures historical snapshots of player data including loyalty tier and registration date. Enables trend analysis over time.</w:t>
      </w:r>
      <w:r>
        <w:br/>
      </w:r>
      <w:r>
        <w:br/>
        <w:t xml:space="preserve">6. </w:t>
      </w:r>
      <w:proofErr w:type="spellStart"/>
      <w:r w:rsidRPr="00D453CE">
        <w:rPr>
          <w:b/>
          <w:bCs/>
          <w:color w:val="1F497D" w:themeColor="text2"/>
        </w:rPr>
        <w:t>dim_staff</w:t>
      </w:r>
      <w:proofErr w:type="spellEnd"/>
      <w:r w:rsidRPr="00D453CE">
        <w:rPr>
          <w:color w:val="1F497D" w:themeColor="text2"/>
        </w:rPr>
        <w:t xml:space="preserve"> </w:t>
      </w:r>
      <w:r>
        <w:t>(SCD Type 2) – Maintains historical staff information with tracking of position and departmental changes.</w:t>
      </w:r>
      <w:r>
        <w:br/>
      </w:r>
      <w:r>
        <w:br/>
        <w:t xml:space="preserve">7. </w:t>
      </w:r>
      <w:proofErr w:type="spellStart"/>
      <w:r w:rsidRPr="00D453CE">
        <w:rPr>
          <w:b/>
          <w:bCs/>
          <w:color w:val="1F497D" w:themeColor="text2"/>
        </w:rPr>
        <w:t>dim_device</w:t>
      </w:r>
      <w:proofErr w:type="spellEnd"/>
      <w:r w:rsidR="00D453CE" w:rsidRPr="00D453CE">
        <w:rPr>
          <w:color w:val="1F497D" w:themeColor="text2"/>
        </w:rPr>
        <w:t xml:space="preserve"> </w:t>
      </w:r>
      <w:r>
        <w:t>– Categorizes login devices for player behavior analysis by hardware and software types.</w:t>
      </w:r>
      <w:r>
        <w:br/>
      </w:r>
      <w:r>
        <w:br/>
        <w:t xml:space="preserve">8. </w:t>
      </w:r>
      <w:proofErr w:type="spellStart"/>
      <w:r w:rsidRPr="00D453CE">
        <w:rPr>
          <w:b/>
          <w:bCs/>
          <w:color w:val="1F497D" w:themeColor="text2"/>
        </w:rPr>
        <w:t>bridge_game_player</w:t>
      </w:r>
      <w:proofErr w:type="spellEnd"/>
      <w:r w:rsidRPr="00D453CE">
        <w:rPr>
          <w:color w:val="1F497D" w:themeColor="text2"/>
        </w:rPr>
        <w:t xml:space="preserve"> </w:t>
      </w:r>
      <w:r>
        <w:t>– A bridge (many-to-many) table that connects players and games, tracking aggregate stats like total plays and winnings over time.</w:t>
      </w:r>
      <w:r>
        <w:br/>
      </w:r>
      <w:r>
        <w:br/>
        <w:t xml:space="preserve">9. </w:t>
      </w:r>
      <w:proofErr w:type="spellStart"/>
      <w:r w:rsidRPr="00D453CE">
        <w:rPr>
          <w:b/>
          <w:bCs/>
          <w:color w:val="1F497D" w:themeColor="text2"/>
        </w:rPr>
        <w:t>fact_gaming_activity</w:t>
      </w:r>
      <w:proofErr w:type="spellEnd"/>
      <w:r w:rsidRPr="00D453CE">
        <w:rPr>
          <w:color w:val="1F497D" w:themeColor="text2"/>
        </w:rPr>
        <w:t xml:space="preserve"> </w:t>
      </w:r>
      <w:r>
        <w:t>– A central fact table logging player interactions with games, including bets, wins, net results, device and session data.</w:t>
      </w:r>
      <w:r>
        <w:br/>
      </w:r>
      <w:r>
        <w:br/>
        <w:t xml:space="preserve">10. </w:t>
      </w:r>
      <w:proofErr w:type="spellStart"/>
      <w:r w:rsidRPr="00D453CE">
        <w:rPr>
          <w:b/>
          <w:bCs/>
          <w:color w:val="1F497D" w:themeColor="text2"/>
        </w:rPr>
        <w:t>fact_financial_transactions</w:t>
      </w:r>
      <w:proofErr w:type="spellEnd"/>
      <w:r w:rsidRPr="00D453CE">
        <w:rPr>
          <w:color w:val="1F497D" w:themeColor="text2"/>
        </w:rPr>
        <w:t xml:space="preserve"> </w:t>
      </w:r>
      <w:r>
        <w:t>– Stores monetary transaction events like deposits and withdrawals, associated with time, player, location, and staff.</w:t>
      </w:r>
      <w:r>
        <w:br/>
      </w:r>
      <w:r>
        <w:br/>
        <w:t xml:space="preserve">11. </w:t>
      </w:r>
      <w:proofErr w:type="spellStart"/>
      <w:r w:rsidRPr="00D453CE">
        <w:rPr>
          <w:b/>
          <w:bCs/>
          <w:color w:val="1F497D" w:themeColor="text2"/>
        </w:rPr>
        <w:t>agg_daily_gaming_summary</w:t>
      </w:r>
      <w:proofErr w:type="spellEnd"/>
      <w:r w:rsidRPr="00D453CE">
        <w:rPr>
          <w:color w:val="1F497D" w:themeColor="text2"/>
        </w:rPr>
        <w:t xml:space="preserve"> </w:t>
      </w:r>
      <w:r>
        <w:t>– A pre-aggregated summary of daily game activity across locations, helpful for dashboards and KPIs.</w:t>
      </w:r>
      <w:r>
        <w:br/>
      </w:r>
      <w:r>
        <w:br/>
        <w:t>This schema enables multidimensional queries for understanding patterns in player behavior, financial performance, and operational efficiency.</w:t>
      </w:r>
    </w:p>
    <w:p w14:paraId="55AD9BF7" w14:textId="77777777" w:rsidR="00D453CE" w:rsidRDefault="00D453CE" w:rsidP="00D453CE">
      <w:pPr>
        <w:rPr>
          <w:b/>
          <w:bCs/>
          <w:lang w:val="ru-BY"/>
        </w:rPr>
      </w:pPr>
    </w:p>
    <w:p w14:paraId="5165831E" w14:textId="77777777" w:rsidR="00D453CE" w:rsidRPr="00D453CE" w:rsidRDefault="00D453CE" w:rsidP="00F764AB">
      <w:pPr>
        <w:pStyle w:val="21"/>
        <w:rPr>
          <w:lang w:val="ru-BY"/>
        </w:rPr>
      </w:pPr>
      <w:bookmarkStart w:id="18" w:name="_Toc201182935"/>
      <w:r w:rsidRPr="00D453CE">
        <w:rPr>
          <w:lang w:val="ru-BY"/>
        </w:rPr>
        <w:t xml:space="preserve">We </w:t>
      </w:r>
      <w:proofErr w:type="spellStart"/>
      <w:r w:rsidRPr="00D453CE">
        <w:rPr>
          <w:lang w:val="ru-BY"/>
        </w:rPr>
        <w:t>can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try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to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answer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those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questions:</w:t>
      </w:r>
      <w:bookmarkEnd w:id="18"/>
      <w:proofErr w:type="spellEnd"/>
    </w:p>
    <w:p w14:paraId="55941F4D" w14:textId="3A32FECB" w:rsidR="00D453CE" w:rsidRPr="00D453CE" w:rsidRDefault="00D453CE" w:rsidP="00D453CE">
      <w:pPr>
        <w:pStyle w:val="af"/>
        <w:numPr>
          <w:ilvl w:val="0"/>
          <w:numId w:val="10"/>
        </w:numPr>
        <w:rPr>
          <w:b/>
          <w:bCs/>
          <w:lang w:val="ru-BY"/>
        </w:rPr>
      </w:pPr>
      <w:r w:rsidRPr="00D453CE">
        <w:rPr>
          <w:lang w:val="ru-BY"/>
        </w:rPr>
        <w:t xml:space="preserve">What </w:t>
      </w:r>
      <w:proofErr w:type="spellStart"/>
      <w:r w:rsidRPr="00D453CE">
        <w:rPr>
          <w:lang w:val="ru-BY"/>
        </w:rPr>
        <w:t>age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groups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or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demographics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engage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with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which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types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of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games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most</w:t>
      </w:r>
      <w:proofErr w:type="spellEnd"/>
      <w:r w:rsidRPr="00D453CE">
        <w:rPr>
          <w:lang w:val="ru-BY"/>
        </w:rPr>
        <w:t>?</w:t>
      </w:r>
    </w:p>
    <w:p w14:paraId="0A8BB16B" w14:textId="77E466F9" w:rsidR="00D453CE" w:rsidRPr="00D453CE" w:rsidRDefault="00D453CE" w:rsidP="00D453CE">
      <w:pPr>
        <w:pStyle w:val="af"/>
        <w:numPr>
          <w:ilvl w:val="0"/>
          <w:numId w:val="10"/>
        </w:numPr>
      </w:pPr>
      <w:r w:rsidRPr="00D453CE">
        <w:t>Which games generate the highest revenue or most engagement?</w:t>
      </w:r>
    </w:p>
    <w:p w14:paraId="01EDB7AB" w14:textId="742F5439" w:rsidR="00D453CE" w:rsidRPr="00D453CE" w:rsidRDefault="00D453CE" w:rsidP="00D453CE">
      <w:pPr>
        <w:pStyle w:val="af"/>
        <w:numPr>
          <w:ilvl w:val="0"/>
          <w:numId w:val="10"/>
        </w:numPr>
        <w:rPr>
          <w:lang w:val="ru-BY"/>
        </w:rPr>
      </w:pPr>
      <w:r w:rsidRPr="00D453CE">
        <w:t>What are monthly</w:t>
      </w:r>
      <w:r>
        <w:t>/yearly</w:t>
      </w:r>
      <w:r w:rsidRPr="00D453CE">
        <w:t xml:space="preserve"> revenues by game, location, or player segment?</w:t>
      </w:r>
    </w:p>
    <w:p w14:paraId="07B17ABE" w14:textId="095A0E6C" w:rsidR="00D453CE" w:rsidRPr="00D453CE" w:rsidRDefault="00D453CE" w:rsidP="00D453CE">
      <w:pPr>
        <w:pStyle w:val="af"/>
        <w:numPr>
          <w:ilvl w:val="0"/>
          <w:numId w:val="10"/>
        </w:numPr>
        <w:rPr>
          <w:lang w:val="ru-BY"/>
        </w:rPr>
      </w:pPr>
      <w:r>
        <w:t>What are the most popular locations among players?</w:t>
      </w:r>
    </w:p>
    <w:p w14:paraId="009E2469" w14:textId="77777777" w:rsidR="00D453CE" w:rsidRDefault="00D453CE" w:rsidP="00D453CE">
      <w:pPr>
        <w:rPr>
          <w:lang w:val="ru-BY"/>
        </w:rPr>
      </w:pPr>
    </w:p>
    <w:p w14:paraId="6D0487CA" w14:textId="77777777" w:rsidR="00270409" w:rsidRDefault="00F764AB" w:rsidP="00276138">
      <w:pPr>
        <w:rPr>
          <w:lang w:val="ru-RU"/>
        </w:rPr>
      </w:pPr>
      <w:bookmarkStart w:id="19" w:name="_Toc201182936"/>
      <w:r w:rsidRPr="00840324">
        <w:rPr>
          <w:rStyle w:val="10"/>
        </w:rPr>
        <w:t xml:space="preserve">3. </w:t>
      </w:r>
      <w:r w:rsidR="00D453CE" w:rsidRPr="00840324">
        <w:rPr>
          <w:rStyle w:val="10"/>
        </w:rPr>
        <w:t>Scripts Running Instruction:</w:t>
      </w:r>
      <w:bookmarkEnd w:id="19"/>
      <w:r w:rsidR="00D453CE" w:rsidRPr="00840324">
        <w:rPr>
          <w:rStyle w:val="10"/>
        </w:rPr>
        <w:br/>
      </w:r>
      <w:r w:rsidR="00D453CE">
        <w:br/>
        <w:t xml:space="preserve">The </w:t>
      </w:r>
      <w:proofErr w:type="spellStart"/>
      <w:r w:rsidR="00D453CE">
        <w:t>sripts</w:t>
      </w:r>
      <w:proofErr w:type="spellEnd"/>
      <w:r w:rsidR="00D453CE">
        <w:t xml:space="preserve"> should be run in the order of steps of this course work</w:t>
      </w:r>
      <w:r w:rsidR="00656640">
        <w:t>.</w:t>
      </w:r>
    </w:p>
    <w:p w14:paraId="1A52ACFD" w14:textId="37A26B8B" w:rsidR="00276138" w:rsidRPr="00270409" w:rsidRDefault="00D453CE" w:rsidP="00270409">
      <w:pPr>
        <w:pStyle w:val="21"/>
        <w:rPr>
          <w:rStyle w:val="22"/>
          <w:b/>
          <w:bCs/>
        </w:rPr>
      </w:pPr>
      <w:r>
        <w:br/>
      </w:r>
      <w:bookmarkStart w:id="20" w:name="_Toc201182937"/>
      <w:r w:rsidR="00276138" w:rsidRPr="00270409">
        <w:rPr>
          <w:rStyle w:val="22"/>
          <w:b/>
          <w:bCs/>
        </w:rPr>
        <w:t>3.1. OLTP Schema and Tables</w:t>
      </w:r>
      <w:bookmarkEnd w:id="20"/>
    </w:p>
    <w:p w14:paraId="70C3364E" w14:textId="77777777" w:rsidR="00276138" w:rsidRPr="00656640" w:rsidRDefault="00276138" w:rsidP="00276138">
      <w:pPr>
        <w:numPr>
          <w:ilvl w:val="0"/>
          <w:numId w:val="11"/>
        </w:numPr>
        <w:rPr>
          <w:lang w:val="ru-BY"/>
        </w:rPr>
      </w:pPr>
      <w:r w:rsidRPr="00656640">
        <w:rPr>
          <w:lang w:val="ru-BY"/>
        </w:rPr>
        <w:t>1.1-oltp-tables-script/00-create-oltp-schema.sql</w:t>
      </w:r>
    </w:p>
    <w:p w14:paraId="0C074AB8" w14:textId="77777777" w:rsidR="00276138" w:rsidRPr="00656640" w:rsidRDefault="00276138" w:rsidP="00276138">
      <w:pPr>
        <w:numPr>
          <w:ilvl w:val="0"/>
          <w:numId w:val="12"/>
        </w:numPr>
        <w:rPr>
          <w:lang w:val="ru-BY"/>
        </w:rPr>
      </w:pPr>
      <w:r w:rsidRPr="00656640">
        <w:rPr>
          <w:lang w:val="ru-BY"/>
        </w:rPr>
        <w:t>1.1-oltp-tables-script/01-create-oltp-tables.sql</w:t>
      </w:r>
    </w:p>
    <w:p w14:paraId="22D7019A" w14:textId="5C3C37AC" w:rsidR="00656640" w:rsidRPr="00656640" w:rsidRDefault="00276138" w:rsidP="00276138">
      <w:pPr>
        <w:rPr>
          <w:lang w:val="ru-BY"/>
        </w:rPr>
      </w:pPr>
      <w:r w:rsidRPr="00656640">
        <w:rPr>
          <w:lang w:val="ru-BY"/>
        </w:rPr>
        <w:pict w14:anchorId="25B7E180">
          <v:rect id="_x0000_i1185" style="width:0;height:.75pt" o:hralign="center" o:hrstd="t" o:hr="t" fillcolor="#a0a0a0" stroked="f"/>
        </w:pict>
      </w:r>
    </w:p>
    <w:p w14:paraId="2D6545D7" w14:textId="6B01CF6B" w:rsidR="00656640" w:rsidRPr="00656640" w:rsidRDefault="00620171" w:rsidP="00F764AB">
      <w:pPr>
        <w:pStyle w:val="21"/>
        <w:rPr>
          <w:lang w:val="ru-BY"/>
        </w:rPr>
      </w:pPr>
      <w:bookmarkStart w:id="21" w:name="_Toc201182938"/>
      <w:r>
        <w:rPr>
          <w:lang w:val="ru-BY"/>
        </w:rPr>
        <w:t>3.</w:t>
      </w:r>
      <w:r w:rsidR="00656640" w:rsidRPr="00656640">
        <w:rPr>
          <w:lang w:val="ru-BY"/>
        </w:rPr>
        <w:t xml:space="preserve">2. </w:t>
      </w:r>
      <w:proofErr w:type="spellStart"/>
      <w:r w:rsidR="00656640" w:rsidRPr="00656640">
        <w:rPr>
          <w:lang w:val="ru-BY"/>
        </w:rPr>
        <w:t>Load</w:t>
      </w:r>
      <w:proofErr w:type="spellEnd"/>
      <w:r w:rsidR="00656640" w:rsidRPr="00656640">
        <w:rPr>
          <w:lang w:val="ru-BY"/>
        </w:rPr>
        <w:t xml:space="preserve"> Data </w:t>
      </w:r>
      <w:proofErr w:type="spellStart"/>
      <w:r w:rsidR="00656640" w:rsidRPr="00656640">
        <w:rPr>
          <w:lang w:val="ru-BY"/>
        </w:rPr>
        <w:t>into</w:t>
      </w:r>
      <w:proofErr w:type="spellEnd"/>
      <w:r w:rsidR="00656640" w:rsidRPr="00656640">
        <w:rPr>
          <w:lang w:val="ru-BY"/>
        </w:rPr>
        <w:t xml:space="preserve"> OLTP </w:t>
      </w:r>
      <w:proofErr w:type="spellStart"/>
      <w:r w:rsidR="00656640" w:rsidRPr="00656640">
        <w:rPr>
          <w:lang w:val="ru-BY"/>
        </w:rPr>
        <w:t>Tables</w:t>
      </w:r>
      <w:proofErr w:type="spellEnd"/>
      <w:r w:rsidR="00656640" w:rsidRPr="00656640">
        <w:rPr>
          <w:lang w:val="ru-BY"/>
        </w:rPr>
        <w:t> (</w:t>
      </w:r>
      <w:proofErr w:type="spellStart"/>
      <w:r w:rsidR="00656640" w:rsidRPr="00656640">
        <w:rPr>
          <w:lang w:val="ru-BY"/>
        </w:rPr>
        <w:t>from</w:t>
      </w:r>
      <w:proofErr w:type="spellEnd"/>
      <w:r w:rsidR="00656640" w:rsidRPr="00656640">
        <w:rPr>
          <w:lang w:val="ru-BY"/>
        </w:rPr>
        <w:t xml:space="preserve"> </w:t>
      </w:r>
      <w:proofErr w:type="spellStart"/>
      <w:r w:rsidR="00656640" w:rsidRPr="00656640">
        <w:rPr>
          <w:lang w:val="ru-BY"/>
        </w:rPr>
        <w:t>CSVs</w:t>
      </w:r>
      <w:proofErr w:type="spellEnd"/>
      <w:r w:rsidR="00656640" w:rsidRPr="00656640">
        <w:rPr>
          <w:lang w:val="ru-BY"/>
        </w:rPr>
        <w:t>)</w:t>
      </w:r>
      <w:bookmarkEnd w:id="21"/>
    </w:p>
    <w:p w14:paraId="21351B3B" w14:textId="77777777" w:rsidR="00656640" w:rsidRPr="00656640" w:rsidRDefault="00656640" w:rsidP="00656640">
      <w:pPr>
        <w:rPr>
          <w:lang w:val="ru-BY"/>
        </w:rPr>
      </w:pPr>
      <w:proofErr w:type="spellStart"/>
      <w:r w:rsidRPr="00656640">
        <w:rPr>
          <w:lang w:val="ru-BY"/>
        </w:rPr>
        <w:t>Run</w:t>
      </w:r>
      <w:proofErr w:type="spellEnd"/>
      <w:r w:rsidRPr="00656640">
        <w:rPr>
          <w:lang w:val="ru-BY"/>
        </w:rPr>
        <w:t> </w:t>
      </w:r>
      <w:proofErr w:type="spellStart"/>
      <w:r w:rsidRPr="00656640">
        <w:rPr>
          <w:lang w:val="ru-BY"/>
        </w:rPr>
        <w:t>these</w:t>
      </w:r>
      <w:proofErr w:type="spellEnd"/>
      <w:r w:rsidRPr="00656640">
        <w:rPr>
          <w:lang w:val="ru-BY"/>
        </w:rPr>
        <w:t> </w:t>
      </w:r>
      <w:proofErr w:type="spellStart"/>
      <w:r w:rsidRPr="00656640">
        <w:rPr>
          <w:lang w:val="ru-BY"/>
        </w:rPr>
        <w:t>in</w:t>
      </w:r>
      <w:proofErr w:type="spellEnd"/>
      <w:r w:rsidRPr="00656640">
        <w:rPr>
          <w:lang w:val="ru-BY"/>
        </w:rPr>
        <w:t> </w:t>
      </w:r>
      <w:proofErr w:type="spellStart"/>
      <w:r w:rsidRPr="00656640">
        <w:rPr>
          <w:lang w:val="ru-BY"/>
        </w:rPr>
        <w:t>order</w:t>
      </w:r>
      <w:proofErr w:type="spellEnd"/>
      <w:r w:rsidRPr="00656640">
        <w:rPr>
          <w:lang w:val="ru-BY"/>
        </w:rPr>
        <w:t xml:space="preserve"> (01 </w:t>
      </w:r>
      <w:proofErr w:type="spellStart"/>
      <w:r w:rsidRPr="00656640">
        <w:rPr>
          <w:lang w:val="ru-BY"/>
        </w:rPr>
        <w:t>to</w:t>
      </w:r>
      <w:proofErr w:type="spellEnd"/>
      <w:r w:rsidRPr="00656640">
        <w:rPr>
          <w:lang w:val="ru-BY"/>
        </w:rPr>
        <w:t xml:space="preserve"> 15) </w:t>
      </w:r>
      <w:proofErr w:type="spellStart"/>
      <w:r w:rsidRPr="00656640">
        <w:rPr>
          <w:lang w:val="ru-BY"/>
        </w:rPr>
        <w:t>from</w:t>
      </w:r>
      <w:proofErr w:type="spellEnd"/>
      <w:r w:rsidRPr="00656640">
        <w:rPr>
          <w:lang w:val="ru-BY"/>
        </w:rPr>
        <w:t xml:space="preserve"> </w:t>
      </w:r>
      <w:proofErr w:type="spellStart"/>
      <w:r w:rsidRPr="00656640">
        <w:rPr>
          <w:lang w:val="ru-BY"/>
        </w:rPr>
        <w:t>the</w:t>
      </w:r>
      <w:proofErr w:type="spellEnd"/>
      <w:r w:rsidRPr="00656640">
        <w:rPr>
          <w:lang w:val="ru-BY"/>
        </w:rPr>
        <w:t> 1.3-scripts-to-load-data-from-csvs/ </w:t>
      </w:r>
      <w:proofErr w:type="spellStart"/>
      <w:r w:rsidRPr="00656640">
        <w:rPr>
          <w:lang w:val="ru-BY"/>
        </w:rPr>
        <w:t>directory</w:t>
      </w:r>
      <w:proofErr w:type="spellEnd"/>
      <w:r w:rsidRPr="00656640">
        <w:rPr>
          <w:lang w:val="ru-BY"/>
        </w:rPr>
        <w:t>:</w:t>
      </w:r>
    </w:p>
    <w:p w14:paraId="0D625CE9" w14:textId="77777777" w:rsidR="00656640" w:rsidRPr="00656640" w:rsidRDefault="00656640" w:rsidP="00656640">
      <w:pPr>
        <w:numPr>
          <w:ilvl w:val="0"/>
          <w:numId w:val="13"/>
        </w:numPr>
        <w:rPr>
          <w:lang w:val="ru-BY"/>
        </w:rPr>
      </w:pPr>
      <w:r w:rsidRPr="00656640">
        <w:rPr>
          <w:lang w:val="ru-BY"/>
        </w:rPr>
        <w:t>01-load-player-from-csv.sql</w:t>
      </w:r>
    </w:p>
    <w:p w14:paraId="11930C26" w14:textId="77777777" w:rsidR="00656640" w:rsidRPr="00656640" w:rsidRDefault="00656640" w:rsidP="00656640">
      <w:pPr>
        <w:numPr>
          <w:ilvl w:val="0"/>
          <w:numId w:val="14"/>
        </w:numPr>
        <w:rPr>
          <w:lang w:val="ru-BY"/>
        </w:rPr>
      </w:pPr>
      <w:r w:rsidRPr="00656640">
        <w:rPr>
          <w:lang w:val="ru-BY"/>
        </w:rPr>
        <w:t>02-load-staff-from-csv.sql</w:t>
      </w:r>
    </w:p>
    <w:p w14:paraId="5145B571" w14:textId="77777777" w:rsidR="00656640" w:rsidRPr="00656640" w:rsidRDefault="00656640" w:rsidP="00656640">
      <w:pPr>
        <w:numPr>
          <w:ilvl w:val="0"/>
          <w:numId w:val="15"/>
        </w:numPr>
        <w:rPr>
          <w:lang w:val="ru-BY"/>
        </w:rPr>
      </w:pPr>
      <w:r w:rsidRPr="00656640">
        <w:rPr>
          <w:lang w:val="ru-BY"/>
        </w:rPr>
        <w:t>03-load-casino-location-from-csv.sql</w:t>
      </w:r>
    </w:p>
    <w:p w14:paraId="7A4E8D42" w14:textId="77777777" w:rsidR="00656640" w:rsidRPr="00656640" w:rsidRDefault="00656640" w:rsidP="00656640">
      <w:pPr>
        <w:numPr>
          <w:ilvl w:val="0"/>
          <w:numId w:val="16"/>
        </w:numPr>
        <w:rPr>
          <w:lang w:val="ru-BY"/>
        </w:rPr>
      </w:pPr>
      <w:r w:rsidRPr="00656640">
        <w:rPr>
          <w:lang w:val="ru-BY"/>
        </w:rPr>
        <w:t>04-load-game-from-csv.sql</w:t>
      </w:r>
    </w:p>
    <w:p w14:paraId="328E1BAE" w14:textId="77777777" w:rsidR="00656640" w:rsidRPr="00656640" w:rsidRDefault="00656640" w:rsidP="00656640">
      <w:pPr>
        <w:numPr>
          <w:ilvl w:val="0"/>
          <w:numId w:val="17"/>
        </w:numPr>
        <w:rPr>
          <w:lang w:val="ru-BY"/>
        </w:rPr>
      </w:pPr>
      <w:r w:rsidRPr="00656640">
        <w:rPr>
          <w:lang w:val="ru-BY"/>
        </w:rPr>
        <w:t>05-load-player-game-from-csv.sql</w:t>
      </w:r>
    </w:p>
    <w:p w14:paraId="10C8C20C" w14:textId="77777777" w:rsidR="00656640" w:rsidRPr="00656640" w:rsidRDefault="00656640" w:rsidP="00656640">
      <w:pPr>
        <w:numPr>
          <w:ilvl w:val="0"/>
          <w:numId w:val="18"/>
        </w:numPr>
        <w:rPr>
          <w:lang w:val="ru-BY"/>
        </w:rPr>
      </w:pPr>
      <w:r w:rsidRPr="00656640">
        <w:rPr>
          <w:lang w:val="ru-BY"/>
        </w:rPr>
        <w:t>06-load-table-game-from-csv.sql</w:t>
      </w:r>
    </w:p>
    <w:p w14:paraId="00C9060D" w14:textId="77777777" w:rsidR="00656640" w:rsidRPr="00656640" w:rsidRDefault="00656640" w:rsidP="00656640">
      <w:pPr>
        <w:numPr>
          <w:ilvl w:val="0"/>
          <w:numId w:val="19"/>
        </w:numPr>
        <w:rPr>
          <w:lang w:val="ru-BY"/>
        </w:rPr>
      </w:pPr>
      <w:r w:rsidRPr="00656640">
        <w:rPr>
          <w:lang w:val="ru-BY"/>
        </w:rPr>
        <w:t>07-load-staff-assigned-tables-from-csv.sql</w:t>
      </w:r>
    </w:p>
    <w:p w14:paraId="3AF9E356" w14:textId="77777777" w:rsidR="00656640" w:rsidRPr="00656640" w:rsidRDefault="00656640" w:rsidP="00656640">
      <w:pPr>
        <w:numPr>
          <w:ilvl w:val="0"/>
          <w:numId w:val="20"/>
        </w:numPr>
        <w:rPr>
          <w:lang w:val="ru-BY"/>
        </w:rPr>
      </w:pPr>
      <w:r w:rsidRPr="00656640">
        <w:rPr>
          <w:lang w:val="ru-BY"/>
        </w:rPr>
        <w:t>08-load-slot-machine-from-csv.sql</w:t>
      </w:r>
    </w:p>
    <w:p w14:paraId="1F932014" w14:textId="77777777" w:rsidR="00656640" w:rsidRPr="00656640" w:rsidRDefault="00656640" w:rsidP="00656640">
      <w:pPr>
        <w:numPr>
          <w:ilvl w:val="0"/>
          <w:numId w:val="21"/>
        </w:numPr>
        <w:rPr>
          <w:lang w:val="ru-BY"/>
        </w:rPr>
      </w:pPr>
      <w:r w:rsidRPr="00656640">
        <w:rPr>
          <w:lang w:val="ru-BY"/>
        </w:rPr>
        <w:t>09-load-slot-play-from-csv.sql</w:t>
      </w:r>
    </w:p>
    <w:p w14:paraId="6A42694B" w14:textId="77777777" w:rsidR="00656640" w:rsidRPr="00656640" w:rsidRDefault="00656640" w:rsidP="00656640">
      <w:pPr>
        <w:numPr>
          <w:ilvl w:val="0"/>
          <w:numId w:val="22"/>
        </w:numPr>
        <w:rPr>
          <w:lang w:val="ru-BY"/>
        </w:rPr>
      </w:pPr>
      <w:r w:rsidRPr="00656640">
        <w:rPr>
          <w:lang w:val="ru-BY"/>
        </w:rPr>
        <w:t>10-load-reward-from-csv.sql</w:t>
      </w:r>
    </w:p>
    <w:p w14:paraId="10CE4DC5" w14:textId="77777777" w:rsidR="00656640" w:rsidRPr="00656640" w:rsidRDefault="00656640" w:rsidP="00656640">
      <w:pPr>
        <w:numPr>
          <w:ilvl w:val="0"/>
          <w:numId w:val="23"/>
        </w:numPr>
        <w:rPr>
          <w:lang w:val="ru-BY"/>
        </w:rPr>
      </w:pPr>
      <w:r w:rsidRPr="00656640">
        <w:rPr>
          <w:lang w:val="ru-BY"/>
        </w:rPr>
        <w:t>11-load-player-reward-from-csv.sql</w:t>
      </w:r>
    </w:p>
    <w:p w14:paraId="558A4B24" w14:textId="77777777" w:rsidR="00656640" w:rsidRPr="00656640" w:rsidRDefault="00656640" w:rsidP="00656640">
      <w:pPr>
        <w:numPr>
          <w:ilvl w:val="0"/>
          <w:numId w:val="24"/>
        </w:numPr>
        <w:rPr>
          <w:lang w:val="ru-BY"/>
        </w:rPr>
      </w:pPr>
      <w:r w:rsidRPr="00656640">
        <w:rPr>
          <w:lang w:val="ru-BY"/>
        </w:rPr>
        <w:t>12-load-transaction-from-csv.sql</w:t>
      </w:r>
    </w:p>
    <w:p w14:paraId="35719658" w14:textId="77777777" w:rsidR="00656640" w:rsidRPr="00656640" w:rsidRDefault="00656640" w:rsidP="00656640">
      <w:pPr>
        <w:numPr>
          <w:ilvl w:val="0"/>
          <w:numId w:val="25"/>
        </w:numPr>
        <w:rPr>
          <w:lang w:val="ru-BY"/>
        </w:rPr>
      </w:pPr>
      <w:r w:rsidRPr="00656640">
        <w:rPr>
          <w:lang w:val="ru-BY"/>
        </w:rPr>
        <w:lastRenderedPageBreak/>
        <w:t>13-load-game-result-from-csv.sql</w:t>
      </w:r>
    </w:p>
    <w:p w14:paraId="61A187E2" w14:textId="77777777" w:rsidR="00656640" w:rsidRPr="00656640" w:rsidRDefault="00656640" w:rsidP="00656640">
      <w:pPr>
        <w:numPr>
          <w:ilvl w:val="0"/>
          <w:numId w:val="26"/>
        </w:numPr>
        <w:rPr>
          <w:lang w:val="ru-BY"/>
        </w:rPr>
      </w:pPr>
      <w:r w:rsidRPr="00656640">
        <w:rPr>
          <w:lang w:val="ru-BY"/>
        </w:rPr>
        <w:t>14-load-login-history-from-csv.sql</w:t>
      </w:r>
    </w:p>
    <w:p w14:paraId="0CE6C1BF" w14:textId="77777777" w:rsidR="00656640" w:rsidRPr="00656640" w:rsidRDefault="00656640" w:rsidP="00656640">
      <w:pPr>
        <w:numPr>
          <w:ilvl w:val="0"/>
          <w:numId w:val="27"/>
        </w:numPr>
        <w:rPr>
          <w:lang w:val="ru-BY"/>
        </w:rPr>
      </w:pPr>
      <w:r w:rsidRPr="00656640">
        <w:rPr>
          <w:lang w:val="ru-BY"/>
        </w:rPr>
        <w:t xml:space="preserve">15-load-audit-log-from-csv-not </w:t>
      </w:r>
      <w:proofErr w:type="spellStart"/>
      <w:r w:rsidRPr="00656640">
        <w:rPr>
          <w:lang w:val="ru-BY"/>
        </w:rPr>
        <w:t>work.sql</w:t>
      </w:r>
      <w:proofErr w:type="spellEnd"/>
      <w:r w:rsidRPr="00656640">
        <w:rPr>
          <w:lang w:val="ru-BY"/>
        </w:rPr>
        <w:t> (</w:t>
      </w:r>
      <w:proofErr w:type="spellStart"/>
      <w:r w:rsidRPr="00656640">
        <w:rPr>
          <w:lang w:val="ru-BY"/>
        </w:rPr>
        <w:t>if</w:t>
      </w:r>
      <w:proofErr w:type="spellEnd"/>
      <w:r w:rsidRPr="00656640">
        <w:rPr>
          <w:lang w:val="ru-BY"/>
        </w:rPr>
        <w:t>/</w:t>
      </w:r>
      <w:proofErr w:type="spellStart"/>
      <w:r w:rsidRPr="00656640">
        <w:rPr>
          <w:lang w:val="ru-BY"/>
        </w:rPr>
        <w:t>when</w:t>
      </w:r>
      <w:proofErr w:type="spellEnd"/>
      <w:r w:rsidRPr="00656640">
        <w:rPr>
          <w:lang w:val="ru-BY"/>
        </w:rPr>
        <w:t xml:space="preserve"> </w:t>
      </w:r>
      <w:proofErr w:type="spellStart"/>
      <w:r w:rsidRPr="00656640">
        <w:rPr>
          <w:lang w:val="ru-BY"/>
        </w:rPr>
        <w:t>fixed</w:t>
      </w:r>
      <w:proofErr w:type="spellEnd"/>
      <w:r w:rsidRPr="00656640">
        <w:rPr>
          <w:lang w:val="ru-BY"/>
        </w:rPr>
        <w:t>)</w:t>
      </w:r>
    </w:p>
    <w:p w14:paraId="0BA36B4C" w14:textId="77777777" w:rsidR="00656640" w:rsidRPr="00656640" w:rsidRDefault="00656640" w:rsidP="00656640">
      <w:pPr>
        <w:rPr>
          <w:lang w:val="ru-BY"/>
        </w:rPr>
      </w:pPr>
      <w:r w:rsidRPr="00656640">
        <w:rPr>
          <w:lang w:val="ru-BY"/>
        </w:rPr>
        <w:pict w14:anchorId="52247BC7">
          <v:rect id="_x0000_i1062" style="width:0;height:.75pt" o:hralign="center" o:hrstd="t" o:hr="t" fillcolor="#a0a0a0" stroked="f"/>
        </w:pict>
      </w:r>
    </w:p>
    <w:p w14:paraId="1757EAD9" w14:textId="0EA0BD1E" w:rsidR="00656640" w:rsidRPr="00656640" w:rsidRDefault="00620171" w:rsidP="00F764AB">
      <w:pPr>
        <w:pStyle w:val="21"/>
        <w:rPr>
          <w:lang w:val="ru-BY"/>
        </w:rPr>
      </w:pPr>
      <w:bookmarkStart w:id="22" w:name="_Toc201182939"/>
      <w:r>
        <w:rPr>
          <w:lang w:val="ru-BY"/>
        </w:rPr>
        <w:t>3.</w:t>
      </w:r>
      <w:r w:rsidR="00656640" w:rsidRPr="00656640">
        <w:rPr>
          <w:lang w:val="ru-BY"/>
        </w:rPr>
        <w:t xml:space="preserve">3. OLAP </w:t>
      </w:r>
      <w:proofErr w:type="spellStart"/>
      <w:r w:rsidR="00656640" w:rsidRPr="00656640">
        <w:rPr>
          <w:lang w:val="ru-BY"/>
        </w:rPr>
        <w:t>Schema</w:t>
      </w:r>
      <w:proofErr w:type="spellEnd"/>
      <w:r w:rsidR="00656640" w:rsidRPr="00656640">
        <w:rPr>
          <w:lang w:val="ru-BY"/>
        </w:rPr>
        <w:t> </w:t>
      </w:r>
      <w:proofErr w:type="spellStart"/>
      <w:r w:rsidR="00656640" w:rsidRPr="00656640">
        <w:rPr>
          <w:lang w:val="ru-BY"/>
        </w:rPr>
        <w:t>and</w:t>
      </w:r>
      <w:proofErr w:type="spellEnd"/>
      <w:r w:rsidR="00656640" w:rsidRPr="00656640">
        <w:rPr>
          <w:lang w:val="ru-BY"/>
        </w:rPr>
        <w:t xml:space="preserve"> </w:t>
      </w:r>
      <w:proofErr w:type="spellStart"/>
      <w:r w:rsidR="00656640" w:rsidRPr="00656640">
        <w:rPr>
          <w:lang w:val="ru-BY"/>
        </w:rPr>
        <w:t>Indexes</w:t>
      </w:r>
      <w:bookmarkEnd w:id="22"/>
      <w:proofErr w:type="spellEnd"/>
    </w:p>
    <w:p w14:paraId="22D94F11" w14:textId="77777777" w:rsidR="00656640" w:rsidRPr="00656640" w:rsidRDefault="00656640" w:rsidP="00656640">
      <w:pPr>
        <w:numPr>
          <w:ilvl w:val="0"/>
          <w:numId w:val="28"/>
        </w:numPr>
        <w:rPr>
          <w:lang w:val="ru-BY"/>
        </w:rPr>
      </w:pPr>
      <w:r w:rsidRPr="00656640">
        <w:rPr>
          <w:lang w:val="ru-BY"/>
        </w:rPr>
        <w:t>2.1-0-olap-schema/01-create-olap-schema.sql</w:t>
      </w:r>
    </w:p>
    <w:p w14:paraId="05BAF68D" w14:textId="77777777" w:rsidR="00656640" w:rsidRPr="00656640" w:rsidRDefault="00656640" w:rsidP="00656640">
      <w:pPr>
        <w:numPr>
          <w:ilvl w:val="0"/>
          <w:numId w:val="29"/>
        </w:numPr>
        <w:rPr>
          <w:lang w:val="ru-BY"/>
        </w:rPr>
      </w:pPr>
      <w:r w:rsidRPr="00656640">
        <w:rPr>
          <w:lang w:val="ru-BY"/>
        </w:rPr>
        <w:t>2.1-0-olap-schema/02-create-olap-indexes.sql</w:t>
      </w:r>
    </w:p>
    <w:p w14:paraId="70913B9D" w14:textId="77777777" w:rsidR="00656640" w:rsidRPr="00656640" w:rsidRDefault="00656640" w:rsidP="00656640">
      <w:pPr>
        <w:rPr>
          <w:lang w:val="ru-BY"/>
        </w:rPr>
      </w:pPr>
      <w:r w:rsidRPr="00656640">
        <w:rPr>
          <w:lang w:val="ru-BY"/>
        </w:rPr>
        <w:pict w14:anchorId="5CAD63BF">
          <v:rect id="_x0000_i1063" style="width:0;height:.75pt" o:hralign="center" o:hrstd="t" o:hr="t" fillcolor="#a0a0a0" stroked="f"/>
        </w:pict>
      </w:r>
    </w:p>
    <w:p w14:paraId="0EA8DF50" w14:textId="2B9FFFBA" w:rsidR="00656640" w:rsidRPr="00656640" w:rsidRDefault="00620171" w:rsidP="00F764AB">
      <w:pPr>
        <w:pStyle w:val="21"/>
        <w:rPr>
          <w:lang w:val="ru-BY"/>
        </w:rPr>
      </w:pPr>
      <w:bookmarkStart w:id="23" w:name="_Toc201182940"/>
      <w:r>
        <w:rPr>
          <w:lang w:val="ru-BY"/>
        </w:rPr>
        <w:t>3.</w:t>
      </w:r>
      <w:r w:rsidR="00656640" w:rsidRPr="00656640">
        <w:rPr>
          <w:lang w:val="ru-BY"/>
        </w:rPr>
        <w:t xml:space="preserve">4. ETL Utilities, </w:t>
      </w:r>
      <w:proofErr w:type="spellStart"/>
      <w:r w:rsidR="00656640" w:rsidRPr="00656640">
        <w:rPr>
          <w:lang w:val="ru-BY"/>
        </w:rPr>
        <w:t>Dimensions</w:t>
      </w:r>
      <w:proofErr w:type="spellEnd"/>
      <w:r w:rsidR="00656640" w:rsidRPr="00656640">
        <w:rPr>
          <w:lang w:val="ru-BY"/>
        </w:rPr>
        <w:t xml:space="preserve">, </w:t>
      </w:r>
      <w:proofErr w:type="spellStart"/>
      <w:r w:rsidR="00656640" w:rsidRPr="00656640">
        <w:rPr>
          <w:lang w:val="ru-BY"/>
        </w:rPr>
        <w:t>Facts</w:t>
      </w:r>
      <w:proofErr w:type="spellEnd"/>
      <w:r w:rsidR="00656640" w:rsidRPr="00656640">
        <w:rPr>
          <w:lang w:val="ru-BY"/>
        </w:rPr>
        <w:t xml:space="preserve">, </w:t>
      </w:r>
      <w:proofErr w:type="spellStart"/>
      <w:r w:rsidR="00656640" w:rsidRPr="00656640">
        <w:rPr>
          <w:lang w:val="ru-BY"/>
        </w:rPr>
        <w:t>Triggers</w:t>
      </w:r>
      <w:proofErr w:type="spellEnd"/>
      <w:r w:rsidR="00656640" w:rsidRPr="00656640">
        <w:rPr>
          <w:lang w:val="ru-BY"/>
        </w:rPr>
        <w:t xml:space="preserve">, </w:t>
      </w:r>
      <w:proofErr w:type="spellStart"/>
      <w:r w:rsidR="00656640" w:rsidRPr="00656640">
        <w:rPr>
          <w:lang w:val="ru-BY"/>
        </w:rPr>
        <w:t>and</w:t>
      </w:r>
      <w:proofErr w:type="spellEnd"/>
      <w:r w:rsidR="00656640" w:rsidRPr="00656640">
        <w:rPr>
          <w:lang w:val="ru-BY"/>
        </w:rPr>
        <w:t xml:space="preserve"> </w:t>
      </w:r>
      <w:proofErr w:type="spellStart"/>
      <w:r w:rsidR="00656640" w:rsidRPr="00656640">
        <w:rPr>
          <w:lang w:val="ru-BY"/>
        </w:rPr>
        <w:t>Initial</w:t>
      </w:r>
      <w:proofErr w:type="spellEnd"/>
      <w:r w:rsidR="00656640" w:rsidRPr="00656640">
        <w:rPr>
          <w:lang w:val="ru-BY"/>
        </w:rPr>
        <w:t> </w:t>
      </w:r>
      <w:proofErr w:type="spellStart"/>
      <w:r w:rsidR="00656640" w:rsidRPr="00656640">
        <w:rPr>
          <w:lang w:val="ru-BY"/>
        </w:rPr>
        <w:t>Load</w:t>
      </w:r>
      <w:bookmarkEnd w:id="23"/>
      <w:proofErr w:type="spellEnd"/>
    </w:p>
    <w:p w14:paraId="7F8BBB7A" w14:textId="77777777" w:rsidR="00656640" w:rsidRPr="00656640" w:rsidRDefault="00656640" w:rsidP="00656640">
      <w:pPr>
        <w:rPr>
          <w:color w:val="1F497D" w:themeColor="text2"/>
          <w:lang w:val="ru-BY"/>
        </w:rPr>
      </w:pPr>
      <w:r w:rsidRPr="00656640">
        <w:rPr>
          <w:b/>
          <w:bCs/>
          <w:color w:val="1F497D" w:themeColor="text2"/>
          <w:lang w:val="ru-BY"/>
        </w:rPr>
        <w:t>(</w:t>
      </w:r>
      <w:proofErr w:type="spellStart"/>
      <w:r w:rsidRPr="00656640">
        <w:rPr>
          <w:b/>
          <w:bCs/>
          <w:color w:val="1F497D" w:themeColor="text2"/>
          <w:lang w:val="ru-BY"/>
        </w:rPr>
        <w:t>Within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 2.2-etl/, </w:t>
      </w:r>
      <w:proofErr w:type="spellStart"/>
      <w:r w:rsidRPr="00656640">
        <w:rPr>
          <w:b/>
          <w:bCs/>
          <w:color w:val="1F497D" w:themeColor="text2"/>
          <w:lang w:val="ru-BY"/>
        </w:rPr>
        <w:t>follow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the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subfolder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and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file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numbering</w:t>
      </w:r>
      <w:proofErr w:type="spellEnd"/>
      <w:r w:rsidRPr="00656640">
        <w:rPr>
          <w:b/>
          <w:bCs/>
          <w:color w:val="1F497D" w:themeColor="text2"/>
          <w:lang w:val="ru-BY"/>
        </w:rPr>
        <w:t>):</w:t>
      </w:r>
    </w:p>
    <w:p w14:paraId="2EA43919" w14:textId="77777777" w:rsidR="00656640" w:rsidRPr="00656640" w:rsidRDefault="00656640" w:rsidP="00656640">
      <w:pPr>
        <w:rPr>
          <w:b/>
          <w:bCs/>
          <w:color w:val="1F497D" w:themeColor="text2"/>
          <w:lang w:val="ru-BY"/>
        </w:rPr>
      </w:pPr>
      <w:r w:rsidRPr="00656640">
        <w:rPr>
          <w:b/>
          <w:bCs/>
          <w:color w:val="1F497D" w:themeColor="text2"/>
          <w:lang w:val="ru-BY"/>
        </w:rPr>
        <w:t>Utility </w:t>
      </w:r>
      <w:proofErr w:type="spellStart"/>
      <w:r w:rsidRPr="00656640">
        <w:rPr>
          <w:b/>
          <w:bCs/>
          <w:color w:val="1F497D" w:themeColor="text2"/>
          <w:lang w:val="ru-BY"/>
        </w:rPr>
        <w:t>Scripts</w:t>
      </w:r>
      <w:proofErr w:type="spellEnd"/>
    </w:p>
    <w:p w14:paraId="6D2F3EA2" w14:textId="77777777" w:rsidR="00656640" w:rsidRPr="00656640" w:rsidRDefault="00656640" w:rsidP="00656640">
      <w:pPr>
        <w:numPr>
          <w:ilvl w:val="0"/>
          <w:numId w:val="30"/>
        </w:numPr>
        <w:rPr>
          <w:lang w:val="ru-BY"/>
        </w:rPr>
      </w:pPr>
      <w:r w:rsidRPr="00656640">
        <w:rPr>
          <w:lang w:val="ru-BY"/>
        </w:rPr>
        <w:t>2.2-etl/01-utility/01-etl-logging.sql</w:t>
      </w:r>
    </w:p>
    <w:p w14:paraId="4882C2CA" w14:textId="77777777" w:rsidR="00656640" w:rsidRPr="00656640" w:rsidRDefault="00656640" w:rsidP="00656640">
      <w:pPr>
        <w:numPr>
          <w:ilvl w:val="0"/>
          <w:numId w:val="31"/>
        </w:numPr>
        <w:rPr>
          <w:lang w:val="ru-BY"/>
        </w:rPr>
      </w:pPr>
      <w:r w:rsidRPr="00656640">
        <w:rPr>
          <w:lang w:val="ru-BY"/>
        </w:rPr>
        <w:t>2.2-etl/01-utility/02-time-dimension-utility.sql</w:t>
      </w:r>
    </w:p>
    <w:p w14:paraId="5B7795A0" w14:textId="77777777" w:rsidR="00656640" w:rsidRPr="00656640" w:rsidRDefault="00656640" w:rsidP="00656640">
      <w:pPr>
        <w:rPr>
          <w:b/>
          <w:bCs/>
          <w:color w:val="1F497D" w:themeColor="text2"/>
          <w:lang w:val="ru-BY"/>
        </w:rPr>
      </w:pPr>
      <w:proofErr w:type="spellStart"/>
      <w:r w:rsidRPr="00656640">
        <w:rPr>
          <w:b/>
          <w:bCs/>
          <w:color w:val="1F497D" w:themeColor="text2"/>
          <w:lang w:val="ru-BY"/>
        </w:rPr>
        <w:t>Dimension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Tables</w:t>
      </w:r>
      <w:proofErr w:type="spellEnd"/>
    </w:p>
    <w:p w14:paraId="15B3F797" w14:textId="77777777" w:rsidR="00656640" w:rsidRPr="00656640" w:rsidRDefault="00656640" w:rsidP="00656640">
      <w:pPr>
        <w:numPr>
          <w:ilvl w:val="0"/>
          <w:numId w:val="32"/>
        </w:numPr>
        <w:rPr>
          <w:lang w:val="ru-BY"/>
        </w:rPr>
      </w:pPr>
      <w:r w:rsidRPr="00656640">
        <w:rPr>
          <w:lang w:val="ru-BY"/>
        </w:rPr>
        <w:t>2.2-etl/02-dimensions/01-player-dimension.sql</w:t>
      </w:r>
    </w:p>
    <w:p w14:paraId="342E14E0" w14:textId="77777777" w:rsidR="00656640" w:rsidRPr="00656640" w:rsidRDefault="00656640" w:rsidP="00656640">
      <w:pPr>
        <w:numPr>
          <w:ilvl w:val="0"/>
          <w:numId w:val="33"/>
        </w:numPr>
        <w:rPr>
          <w:lang w:val="ru-BY"/>
        </w:rPr>
      </w:pPr>
      <w:r w:rsidRPr="00656640">
        <w:rPr>
          <w:lang w:val="ru-BY"/>
        </w:rPr>
        <w:t>2.2-etl/02-dimensions/02-staff-dimension.sql</w:t>
      </w:r>
    </w:p>
    <w:p w14:paraId="66E3B7FB" w14:textId="77777777" w:rsidR="00656640" w:rsidRPr="00656640" w:rsidRDefault="00656640" w:rsidP="00656640">
      <w:pPr>
        <w:numPr>
          <w:ilvl w:val="0"/>
          <w:numId w:val="34"/>
        </w:numPr>
        <w:rPr>
          <w:lang w:val="ru-BY"/>
        </w:rPr>
      </w:pPr>
      <w:r w:rsidRPr="00656640">
        <w:rPr>
          <w:lang w:val="ru-BY"/>
        </w:rPr>
        <w:t>2.2-etl/02-dimensions/03-device-dimension.sql</w:t>
      </w:r>
    </w:p>
    <w:p w14:paraId="4915F385" w14:textId="77777777" w:rsidR="00656640" w:rsidRPr="00656640" w:rsidRDefault="00656640" w:rsidP="00656640">
      <w:pPr>
        <w:rPr>
          <w:b/>
          <w:bCs/>
          <w:color w:val="1F497D" w:themeColor="text2"/>
          <w:lang w:val="ru-BY"/>
        </w:rPr>
      </w:pPr>
      <w:proofErr w:type="spellStart"/>
      <w:r w:rsidRPr="00656640">
        <w:rPr>
          <w:b/>
          <w:bCs/>
          <w:color w:val="1F497D" w:themeColor="text2"/>
          <w:lang w:val="ru-BY"/>
        </w:rPr>
        <w:t>Fact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Tables</w:t>
      </w:r>
      <w:proofErr w:type="spellEnd"/>
    </w:p>
    <w:p w14:paraId="6A2C1F43" w14:textId="77777777" w:rsidR="00656640" w:rsidRPr="00656640" w:rsidRDefault="00656640" w:rsidP="00656640">
      <w:pPr>
        <w:numPr>
          <w:ilvl w:val="0"/>
          <w:numId w:val="35"/>
        </w:numPr>
        <w:rPr>
          <w:lang w:val="ru-BY"/>
        </w:rPr>
      </w:pPr>
      <w:r w:rsidRPr="00656640">
        <w:rPr>
          <w:lang w:val="ru-BY"/>
        </w:rPr>
        <w:t>2.2-etl/03-facts/01-gaming-activity.sql</w:t>
      </w:r>
    </w:p>
    <w:p w14:paraId="39B84766" w14:textId="77777777" w:rsidR="00656640" w:rsidRPr="00656640" w:rsidRDefault="00656640" w:rsidP="00656640">
      <w:pPr>
        <w:numPr>
          <w:ilvl w:val="0"/>
          <w:numId w:val="36"/>
        </w:numPr>
        <w:rPr>
          <w:lang w:val="ru-BY"/>
        </w:rPr>
      </w:pPr>
      <w:r w:rsidRPr="00656640">
        <w:rPr>
          <w:lang w:val="ru-BY"/>
        </w:rPr>
        <w:t>2.2-etl/03-facts/02-financial-transactions.sql</w:t>
      </w:r>
    </w:p>
    <w:p w14:paraId="6D97E9C5" w14:textId="77777777" w:rsidR="00656640" w:rsidRPr="00656640" w:rsidRDefault="00656640" w:rsidP="00656640">
      <w:pPr>
        <w:numPr>
          <w:ilvl w:val="0"/>
          <w:numId w:val="37"/>
        </w:numPr>
        <w:rPr>
          <w:lang w:val="ru-BY"/>
        </w:rPr>
      </w:pPr>
      <w:r w:rsidRPr="00656640">
        <w:rPr>
          <w:lang w:val="ru-BY"/>
        </w:rPr>
        <w:t>2.2-etl/03-facts/03-daily-summary.sql</w:t>
      </w:r>
    </w:p>
    <w:p w14:paraId="77F022F9" w14:textId="77777777" w:rsidR="00656640" w:rsidRPr="00656640" w:rsidRDefault="00656640" w:rsidP="00656640">
      <w:pPr>
        <w:numPr>
          <w:ilvl w:val="0"/>
          <w:numId w:val="38"/>
        </w:numPr>
        <w:rPr>
          <w:lang w:val="ru-BY"/>
        </w:rPr>
      </w:pPr>
      <w:r w:rsidRPr="00656640">
        <w:rPr>
          <w:lang w:val="ru-BY"/>
        </w:rPr>
        <w:t>2.2-etl/03-facts/04-process-facts.sql</w:t>
      </w:r>
    </w:p>
    <w:p w14:paraId="527AA6C3" w14:textId="77777777" w:rsidR="00656640" w:rsidRPr="00656640" w:rsidRDefault="00656640" w:rsidP="00656640">
      <w:pPr>
        <w:rPr>
          <w:b/>
          <w:bCs/>
          <w:color w:val="1F497D" w:themeColor="text2"/>
          <w:lang w:val="ru-BY"/>
        </w:rPr>
      </w:pPr>
      <w:proofErr w:type="spellStart"/>
      <w:r w:rsidRPr="00656640">
        <w:rPr>
          <w:b/>
          <w:bCs/>
          <w:color w:val="1F497D" w:themeColor="text2"/>
          <w:lang w:val="ru-BY"/>
        </w:rPr>
        <w:t>Triggers</w:t>
      </w:r>
      <w:proofErr w:type="spellEnd"/>
    </w:p>
    <w:p w14:paraId="465C6DDE" w14:textId="77777777" w:rsidR="00656640" w:rsidRPr="00656640" w:rsidRDefault="00656640" w:rsidP="00656640">
      <w:pPr>
        <w:numPr>
          <w:ilvl w:val="0"/>
          <w:numId w:val="39"/>
        </w:numPr>
        <w:rPr>
          <w:lang w:val="ru-BY"/>
        </w:rPr>
      </w:pPr>
      <w:r w:rsidRPr="00656640">
        <w:rPr>
          <w:lang w:val="ru-BY"/>
        </w:rPr>
        <w:t>2.2-etl/04-triggers/01-create-triggers.sql</w:t>
      </w:r>
    </w:p>
    <w:p w14:paraId="62EFAE1F" w14:textId="77777777" w:rsidR="00656640" w:rsidRPr="00656640" w:rsidRDefault="00656640" w:rsidP="00656640">
      <w:pPr>
        <w:rPr>
          <w:b/>
          <w:bCs/>
          <w:color w:val="1F497D" w:themeColor="text2"/>
          <w:lang w:val="ru-BY"/>
        </w:rPr>
      </w:pPr>
      <w:proofErr w:type="spellStart"/>
      <w:r w:rsidRPr="00656640">
        <w:rPr>
          <w:b/>
          <w:bCs/>
          <w:color w:val="1F497D" w:themeColor="text2"/>
          <w:lang w:val="ru-BY"/>
        </w:rPr>
        <w:t>Initial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Load</w:t>
      </w:r>
      <w:proofErr w:type="spellEnd"/>
    </w:p>
    <w:p w14:paraId="1FF7B840" w14:textId="77777777" w:rsidR="00656640" w:rsidRPr="00656640" w:rsidRDefault="00656640" w:rsidP="00656640">
      <w:pPr>
        <w:numPr>
          <w:ilvl w:val="0"/>
          <w:numId w:val="40"/>
        </w:numPr>
        <w:rPr>
          <w:lang w:val="ru-BY"/>
        </w:rPr>
      </w:pPr>
      <w:r w:rsidRPr="00656640">
        <w:rPr>
          <w:lang w:val="ru-BY"/>
        </w:rPr>
        <w:t>2.2-etl/05-initial-load/01-load-initial-data.sql</w:t>
      </w:r>
    </w:p>
    <w:p w14:paraId="7D6432AF" w14:textId="77777777" w:rsidR="00656640" w:rsidRPr="00656640" w:rsidRDefault="00656640" w:rsidP="00656640">
      <w:pPr>
        <w:rPr>
          <w:b/>
          <w:bCs/>
          <w:color w:val="1F497D" w:themeColor="text2"/>
          <w:lang w:val="ru-BY"/>
        </w:rPr>
      </w:pPr>
      <w:proofErr w:type="spellStart"/>
      <w:r w:rsidRPr="00656640">
        <w:rPr>
          <w:b/>
          <w:bCs/>
          <w:color w:val="1F497D" w:themeColor="text2"/>
          <w:lang w:val="ru-BY"/>
        </w:rPr>
        <w:t>Execute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ETL</w:t>
      </w:r>
    </w:p>
    <w:p w14:paraId="07F94FB3" w14:textId="77777777" w:rsidR="00656640" w:rsidRPr="00656640" w:rsidRDefault="00656640" w:rsidP="00656640">
      <w:pPr>
        <w:numPr>
          <w:ilvl w:val="0"/>
          <w:numId w:val="41"/>
        </w:numPr>
        <w:rPr>
          <w:lang w:val="ru-BY"/>
        </w:rPr>
      </w:pPr>
      <w:r w:rsidRPr="00656640">
        <w:rPr>
          <w:lang w:val="ru-BY"/>
        </w:rPr>
        <w:lastRenderedPageBreak/>
        <w:t>2.2-etl/06-execute-etl/00-execute-all.sql</w:t>
      </w:r>
    </w:p>
    <w:p w14:paraId="02733DB4" w14:textId="77777777" w:rsidR="00656640" w:rsidRPr="00656640" w:rsidRDefault="00656640" w:rsidP="00656640">
      <w:pPr>
        <w:numPr>
          <w:ilvl w:val="0"/>
          <w:numId w:val="42"/>
        </w:numPr>
        <w:rPr>
          <w:lang w:val="ru-BY"/>
        </w:rPr>
      </w:pPr>
      <w:r w:rsidRPr="00656640">
        <w:rPr>
          <w:lang w:val="ru-BY"/>
        </w:rPr>
        <w:t>2.2-etl/06-execute-etl/02-execute-facts.sql</w:t>
      </w:r>
    </w:p>
    <w:p w14:paraId="1A12D44C" w14:textId="77777777" w:rsidR="00656640" w:rsidRPr="00656640" w:rsidRDefault="00656640" w:rsidP="00656640">
      <w:pPr>
        <w:rPr>
          <w:lang w:val="ru-BY"/>
        </w:rPr>
      </w:pPr>
      <w:r w:rsidRPr="00656640">
        <w:rPr>
          <w:lang w:val="ru-BY"/>
        </w:rPr>
        <w:pict w14:anchorId="02D88A28">
          <v:rect id="_x0000_i1064" style="width:0;height:.75pt" o:hralign="center" o:hrstd="t" o:hr="t" fillcolor="#a0a0a0" stroked="f"/>
        </w:pict>
      </w:r>
    </w:p>
    <w:p w14:paraId="5F671A09" w14:textId="20D64CA5" w:rsidR="00656640" w:rsidRPr="00656640" w:rsidRDefault="00620171" w:rsidP="00F764AB">
      <w:pPr>
        <w:pStyle w:val="21"/>
        <w:rPr>
          <w:lang w:val="ru-BY"/>
        </w:rPr>
      </w:pPr>
      <w:bookmarkStart w:id="24" w:name="_Toc201182941"/>
      <w:r>
        <w:rPr>
          <w:lang w:val="ru-BY"/>
        </w:rPr>
        <w:t>3.</w:t>
      </w:r>
      <w:r w:rsidR="00656640" w:rsidRPr="00656640">
        <w:rPr>
          <w:lang w:val="ru-BY"/>
        </w:rPr>
        <w:t>5. Analysis/Reporting</w:t>
      </w:r>
      <w:bookmarkEnd w:id="24"/>
    </w:p>
    <w:p w14:paraId="7BCABCF9" w14:textId="77777777" w:rsidR="00656640" w:rsidRDefault="00656640" w:rsidP="00656640">
      <w:pPr>
        <w:numPr>
          <w:ilvl w:val="0"/>
          <w:numId w:val="44"/>
        </w:numPr>
        <w:rPr>
          <w:lang w:val="ru-BY"/>
        </w:rPr>
      </w:pPr>
      <w:r w:rsidRPr="00656640">
        <w:rPr>
          <w:lang w:val="ru-BY"/>
        </w:rPr>
        <w:t xml:space="preserve">2.3_course_casino_report.pbix (Power BI </w:t>
      </w:r>
      <w:proofErr w:type="spellStart"/>
      <w:r w:rsidRPr="00656640">
        <w:rPr>
          <w:lang w:val="ru-BY"/>
        </w:rPr>
        <w:t>report</w:t>
      </w:r>
      <w:proofErr w:type="spellEnd"/>
      <w:r w:rsidRPr="00656640">
        <w:rPr>
          <w:lang w:val="ru-BY"/>
        </w:rPr>
        <w:t xml:space="preserve">, </w:t>
      </w:r>
      <w:proofErr w:type="spellStart"/>
      <w:r w:rsidRPr="00656640">
        <w:rPr>
          <w:lang w:val="ru-BY"/>
        </w:rPr>
        <w:t>open</w:t>
      </w:r>
      <w:proofErr w:type="spellEnd"/>
      <w:r w:rsidRPr="00656640">
        <w:rPr>
          <w:lang w:val="ru-BY"/>
        </w:rPr>
        <w:t xml:space="preserve"> </w:t>
      </w:r>
      <w:proofErr w:type="spellStart"/>
      <w:r w:rsidRPr="00656640">
        <w:rPr>
          <w:lang w:val="ru-BY"/>
        </w:rPr>
        <w:t>in</w:t>
      </w:r>
      <w:proofErr w:type="spellEnd"/>
      <w:r w:rsidRPr="00656640">
        <w:rPr>
          <w:lang w:val="ru-BY"/>
        </w:rPr>
        <w:t xml:space="preserve"> Power BI Desktop)</w:t>
      </w:r>
    </w:p>
    <w:p w14:paraId="38F2DB03" w14:textId="5E64EB6B" w:rsidR="00656640" w:rsidRPr="00656640" w:rsidRDefault="00656640" w:rsidP="00656640">
      <w:pPr>
        <w:numPr>
          <w:ilvl w:val="0"/>
          <w:numId w:val="44"/>
        </w:numPr>
        <w:rPr>
          <w:lang w:val="ru-BY"/>
        </w:rPr>
      </w:pPr>
      <w:r w:rsidRPr="00656640">
        <w:rPr>
          <w:lang w:val="ru-BY"/>
        </w:rPr>
        <w:t>3-casino-insights-queries.sql (</w:t>
      </w:r>
      <w:proofErr w:type="spellStart"/>
      <w:r w:rsidRPr="00656640">
        <w:rPr>
          <w:lang w:val="ru-BY"/>
        </w:rPr>
        <w:t>for</w:t>
      </w:r>
      <w:proofErr w:type="spellEnd"/>
      <w:r w:rsidRPr="00656640">
        <w:rPr>
          <w:lang w:val="ru-BY"/>
        </w:rPr>
        <w:t xml:space="preserve"> </w:t>
      </w:r>
      <w:proofErr w:type="spellStart"/>
      <w:r w:rsidRPr="00656640">
        <w:rPr>
          <w:lang w:val="ru-BY"/>
        </w:rPr>
        <w:t>running</w:t>
      </w:r>
      <w:proofErr w:type="spellEnd"/>
      <w:r w:rsidRPr="00656640">
        <w:rPr>
          <w:lang w:val="ru-BY"/>
        </w:rPr>
        <w:t xml:space="preserve"> </w:t>
      </w:r>
      <w:proofErr w:type="spellStart"/>
      <w:r w:rsidRPr="00656640">
        <w:rPr>
          <w:lang w:val="ru-BY"/>
        </w:rPr>
        <w:t>analytical</w:t>
      </w:r>
      <w:proofErr w:type="spellEnd"/>
      <w:r w:rsidRPr="00656640">
        <w:rPr>
          <w:lang w:val="ru-BY"/>
        </w:rPr>
        <w:t xml:space="preserve"> </w:t>
      </w:r>
      <w:proofErr w:type="spellStart"/>
      <w:r w:rsidRPr="00656640">
        <w:rPr>
          <w:lang w:val="ru-BY"/>
        </w:rPr>
        <w:t>queries</w:t>
      </w:r>
      <w:proofErr w:type="spellEnd"/>
      <w:r w:rsidRPr="00656640">
        <w:rPr>
          <w:lang w:val="ru-BY"/>
        </w:rPr>
        <w:t xml:space="preserve"> </w:t>
      </w:r>
      <w:proofErr w:type="spellStart"/>
      <w:r w:rsidRPr="00656640">
        <w:rPr>
          <w:lang w:val="ru-BY"/>
        </w:rPr>
        <w:t>after</w:t>
      </w:r>
      <w:proofErr w:type="spellEnd"/>
      <w:r w:rsidRPr="00656640">
        <w:rPr>
          <w:lang w:val="ru-BY"/>
        </w:rPr>
        <w:t xml:space="preserve"> ETL </w:t>
      </w:r>
      <w:proofErr w:type="spellStart"/>
      <w:r w:rsidRPr="00656640">
        <w:rPr>
          <w:lang w:val="ru-BY"/>
        </w:rPr>
        <w:t>is</w:t>
      </w:r>
      <w:proofErr w:type="spellEnd"/>
      <w:r w:rsidRPr="00656640">
        <w:rPr>
          <w:lang w:val="ru-BY"/>
        </w:rPr>
        <w:t xml:space="preserve"> </w:t>
      </w:r>
      <w:proofErr w:type="spellStart"/>
      <w:r w:rsidRPr="00656640">
        <w:rPr>
          <w:lang w:val="ru-BY"/>
        </w:rPr>
        <w:t>complete</w:t>
      </w:r>
      <w:proofErr w:type="spellEnd"/>
      <w:r w:rsidRPr="00656640">
        <w:rPr>
          <w:lang w:val="ru-BY"/>
        </w:rPr>
        <w:t>)</w:t>
      </w:r>
    </w:p>
    <w:p w14:paraId="2BC08CA0" w14:textId="77777777" w:rsidR="00656640" w:rsidRDefault="00656640" w:rsidP="00656640">
      <w:pPr>
        <w:rPr>
          <w:lang w:val="ru-BY"/>
        </w:rPr>
      </w:pPr>
      <w:r w:rsidRPr="00656640">
        <w:rPr>
          <w:lang w:val="ru-BY"/>
        </w:rPr>
        <w:pict w14:anchorId="4838C5FF">
          <v:rect id="_x0000_i1065" style="width:0;height:.75pt" o:hralign="center" o:bullet="t" o:hrstd="t" o:hr="t" fillcolor="#a0a0a0" stroked="f"/>
        </w:pict>
      </w:r>
    </w:p>
    <w:p w14:paraId="1716C037" w14:textId="77777777" w:rsidR="00656640" w:rsidRDefault="00656640" w:rsidP="00656640">
      <w:pPr>
        <w:rPr>
          <w:lang w:val="ru-BY"/>
        </w:rPr>
      </w:pPr>
    </w:p>
    <w:p w14:paraId="39E329C3" w14:textId="5EBC2C44" w:rsidR="00656640" w:rsidRPr="00270409" w:rsidRDefault="00656640" w:rsidP="00E95813">
      <w:pPr>
        <w:pStyle w:val="1"/>
        <w:numPr>
          <w:ilvl w:val="0"/>
          <w:numId w:val="15"/>
        </w:numPr>
      </w:pPr>
      <w:bookmarkStart w:id="25" w:name="_Toc201182942"/>
      <w:proofErr w:type="spellStart"/>
      <w:r w:rsidRPr="00270409">
        <w:t>PowerBI</w:t>
      </w:r>
      <w:proofErr w:type="spellEnd"/>
      <w:r w:rsidRPr="00270409">
        <w:t xml:space="preserve"> Dashboard:</w:t>
      </w:r>
      <w:bookmarkEnd w:id="25"/>
      <w:r w:rsidRPr="00270409">
        <w:br/>
      </w:r>
    </w:p>
    <w:p w14:paraId="03ECEAA4" w14:textId="77777777" w:rsidR="00656640" w:rsidRDefault="00656640" w:rsidP="00656640">
      <w:pPr>
        <w:rPr>
          <w:lang w:val="ru-BY"/>
        </w:rPr>
      </w:pPr>
      <w:r w:rsidRPr="005E1696">
        <w:rPr>
          <w:color w:val="000000"/>
          <w:sz w:val="28"/>
          <w:szCs w:val="28"/>
        </w:rPr>
        <w:drawing>
          <wp:inline distT="0" distB="0" distL="0" distR="0" wp14:anchorId="17899074" wp14:editId="55DE135E">
            <wp:extent cx="6153785" cy="3445510"/>
            <wp:effectExtent l="0" t="0" r="0" b="2540"/>
            <wp:docPr id="994852737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52737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AD0" w14:textId="72A0A843" w:rsidR="00656640" w:rsidRDefault="00656640" w:rsidP="00656640">
      <w:pPr>
        <w:rPr>
          <w:lang w:val="ru-BY"/>
        </w:rPr>
      </w:pPr>
      <w:proofErr w:type="spellStart"/>
      <w:r>
        <w:rPr>
          <w:lang w:val="ru-BY"/>
        </w:rPr>
        <w:t>Here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we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have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answered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the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questions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given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at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the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beginning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of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the</w:t>
      </w:r>
      <w:proofErr w:type="spellEnd"/>
      <w:r>
        <w:rPr>
          <w:lang w:val="ru-BY"/>
        </w:rPr>
        <w:t xml:space="preserve"> OLAP </w:t>
      </w:r>
      <w:proofErr w:type="spellStart"/>
      <w:r>
        <w:rPr>
          <w:lang w:val="ru-BY"/>
        </w:rPr>
        <w:t>designing</w:t>
      </w:r>
      <w:proofErr w:type="spellEnd"/>
      <w:r>
        <w:rPr>
          <w:lang w:val="ru-BY"/>
        </w:rPr>
        <w:t xml:space="preserve"> </w:t>
      </w:r>
      <w:proofErr w:type="spellStart"/>
      <w:r>
        <w:rPr>
          <w:lang w:val="ru-BY"/>
        </w:rPr>
        <w:t>proccess</w:t>
      </w:r>
      <w:proofErr w:type="spellEnd"/>
      <w:r>
        <w:rPr>
          <w:lang w:val="ru-BY"/>
        </w:rPr>
        <w:t>:</w:t>
      </w:r>
    </w:p>
    <w:p w14:paraId="0849564C" w14:textId="77777777" w:rsidR="00656640" w:rsidRPr="00D453CE" w:rsidRDefault="00656640" w:rsidP="00656640">
      <w:pPr>
        <w:pStyle w:val="af"/>
        <w:numPr>
          <w:ilvl w:val="0"/>
          <w:numId w:val="10"/>
        </w:numPr>
        <w:rPr>
          <w:b/>
          <w:bCs/>
          <w:lang w:val="ru-BY"/>
        </w:rPr>
      </w:pPr>
      <w:r w:rsidRPr="00D453CE">
        <w:rPr>
          <w:lang w:val="ru-BY"/>
        </w:rPr>
        <w:t xml:space="preserve">What </w:t>
      </w:r>
      <w:proofErr w:type="spellStart"/>
      <w:r w:rsidRPr="00D453CE">
        <w:rPr>
          <w:lang w:val="ru-BY"/>
        </w:rPr>
        <w:t>age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groups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or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demographics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engage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with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which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types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of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games</w:t>
      </w:r>
      <w:proofErr w:type="spellEnd"/>
      <w:r w:rsidRPr="00D453CE">
        <w:rPr>
          <w:lang w:val="ru-BY"/>
        </w:rPr>
        <w:t xml:space="preserve"> </w:t>
      </w:r>
      <w:proofErr w:type="spellStart"/>
      <w:r w:rsidRPr="00D453CE">
        <w:rPr>
          <w:lang w:val="ru-BY"/>
        </w:rPr>
        <w:t>most</w:t>
      </w:r>
      <w:proofErr w:type="spellEnd"/>
      <w:r w:rsidRPr="00D453CE">
        <w:rPr>
          <w:lang w:val="ru-BY"/>
        </w:rPr>
        <w:t>?</w:t>
      </w:r>
    </w:p>
    <w:p w14:paraId="00804E92" w14:textId="77777777" w:rsidR="00656640" w:rsidRPr="00D453CE" w:rsidRDefault="00656640" w:rsidP="00656640">
      <w:pPr>
        <w:pStyle w:val="af"/>
        <w:numPr>
          <w:ilvl w:val="0"/>
          <w:numId w:val="10"/>
        </w:numPr>
      </w:pPr>
      <w:r w:rsidRPr="00D453CE">
        <w:t>Which games generate the highest revenue or most engagement?</w:t>
      </w:r>
    </w:p>
    <w:p w14:paraId="5552E9EA" w14:textId="77777777" w:rsidR="00656640" w:rsidRPr="00D453CE" w:rsidRDefault="00656640" w:rsidP="00656640">
      <w:pPr>
        <w:pStyle w:val="af"/>
        <w:numPr>
          <w:ilvl w:val="0"/>
          <w:numId w:val="10"/>
        </w:numPr>
        <w:rPr>
          <w:lang w:val="ru-BY"/>
        </w:rPr>
      </w:pPr>
      <w:r w:rsidRPr="00D453CE">
        <w:t>What are monthly</w:t>
      </w:r>
      <w:r>
        <w:t>/yearly</w:t>
      </w:r>
      <w:r w:rsidRPr="00D453CE">
        <w:t xml:space="preserve"> revenues by game, location, or player segment?</w:t>
      </w:r>
    </w:p>
    <w:p w14:paraId="68E49CA9" w14:textId="77777777" w:rsidR="00656640" w:rsidRPr="00D453CE" w:rsidRDefault="00656640" w:rsidP="00656640">
      <w:pPr>
        <w:pStyle w:val="af"/>
        <w:numPr>
          <w:ilvl w:val="0"/>
          <w:numId w:val="10"/>
        </w:numPr>
        <w:rPr>
          <w:lang w:val="ru-BY"/>
        </w:rPr>
      </w:pPr>
      <w:r>
        <w:t>What are the most popular locations among players?</w:t>
      </w:r>
    </w:p>
    <w:p w14:paraId="2F4F4427" w14:textId="793552F7" w:rsidR="00656640" w:rsidRDefault="00656640" w:rsidP="00270409">
      <w:pPr>
        <w:pStyle w:val="1"/>
        <w:numPr>
          <w:ilvl w:val="0"/>
          <w:numId w:val="15"/>
        </w:numPr>
        <w:rPr>
          <w:lang w:val="ru-BY"/>
        </w:rPr>
      </w:pPr>
      <w:bookmarkStart w:id="26" w:name="_Toc201182943"/>
      <w:r w:rsidRPr="00656640">
        <w:rPr>
          <w:lang w:val="ru-BY"/>
        </w:rPr>
        <w:lastRenderedPageBreak/>
        <w:t>OLTP (</w:t>
      </w:r>
      <w:proofErr w:type="spellStart"/>
      <w:r w:rsidRPr="00656640">
        <w:rPr>
          <w:lang w:val="ru-BY"/>
        </w:rPr>
        <w:t>Operational</w:t>
      </w:r>
      <w:proofErr w:type="spellEnd"/>
      <w:r w:rsidRPr="00656640">
        <w:rPr>
          <w:lang w:val="ru-BY"/>
        </w:rPr>
        <w:t xml:space="preserve"> Database) </w:t>
      </w:r>
      <w:proofErr w:type="spellStart"/>
      <w:r w:rsidRPr="00656640">
        <w:rPr>
          <w:lang w:val="ru-BY"/>
        </w:rPr>
        <w:t>Queries</w:t>
      </w:r>
      <w:bookmarkEnd w:id="26"/>
      <w:proofErr w:type="spellEnd"/>
    </w:p>
    <w:p w14:paraId="44F7E420" w14:textId="77777777" w:rsidR="00840324" w:rsidRPr="00840324" w:rsidRDefault="00840324" w:rsidP="00840324">
      <w:pPr>
        <w:rPr>
          <w:lang w:val="ru-BY"/>
        </w:rPr>
      </w:pPr>
    </w:p>
    <w:p w14:paraId="0EF64A5D" w14:textId="77777777" w:rsidR="00656640" w:rsidRPr="00656640" w:rsidRDefault="00656640" w:rsidP="00656640">
      <w:pPr>
        <w:numPr>
          <w:ilvl w:val="0"/>
          <w:numId w:val="45"/>
        </w:numPr>
        <w:rPr>
          <w:color w:val="1F497D" w:themeColor="text2"/>
          <w:lang w:val="ru-BY"/>
        </w:rPr>
      </w:pPr>
      <w:proofErr w:type="spellStart"/>
      <w:r w:rsidRPr="00656640">
        <w:rPr>
          <w:b/>
          <w:bCs/>
          <w:color w:val="1F497D" w:themeColor="text2"/>
          <w:lang w:val="ru-BY"/>
        </w:rPr>
        <w:t>Which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games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are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most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popular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by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month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and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year</w:t>
      </w:r>
      <w:proofErr w:type="spellEnd"/>
      <w:r w:rsidRPr="00656640">
        <w:rPr>
          <w:b/>
          <w:bCs/>
          <w:color w:val="1F497D" w:themeColor="text2"/>
          <w:lang w:val="ru-BY"/>
        </w:rPr>
        <w:t>?</w:t>
      </w:r>
    </w:p>
    <w:p w14:paraId="198F7C1F" w14:textId="77777777" w:rsidR="00656640" w:rsidRPr="00656640" w:rsidRDefault="00656640" w:rsidP="00656640">
      <w:pPr>
        <w:numPr>
          <w:ilvl w:val="0"/>
          <w:numId w:val="46"/>
        </w:numPr>
        <w:rPr>
          <w:lang w:val="ru-BY"/>
        </w:rPr>
      </w:pPr>
      <w:r w:rsidRPr="00656640">
        <w:rPr>
          <w:i/>
          <w:iCs/>
          <w:lang w:val="ru-BY"/>
        </w:rPr>
        <w:t>What </w:t>
      </w:r>
      <w:proofErr w:type="spellStart"/>
      <w:r w:rsidRPr="00656640">
        <w:rPr>
          <w:i/>
          <w:iCs/>
          <w:lang w:val="ru-BY"/>
        </w:rPr>
        <w:t>are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the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most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played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games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by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time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period</w:t>
      </w:r>
      <w:proofErr w:type="spellEnd"/>
      <w:r w:rsidRPr="00656640">
        <w:rPr>
          <w:i/>
          <w:iCs/>
          <w:lang w:val="ru-BY"/>
        </w:rPr>
        <w:t>?</w:t>
      </w:r>
    </w:p>
    <w:p w14:paraId="30997CCA" w14:textId="77777777" w:rsidR="00656640" w:rsidRPr="00656640" w:rsidRDefault="00656640" w:rsidP="00656640">
      <w:pPr>
        <w:numPr>
          <w:ilvl w:val="0"/>
          <w:numId w:val="47"/>
        </w:numPr>
        <w:rPr>
          <w:color w:val="1F497D" w:themeColor="text2"/>
          <w:lang w:val="ru-BY"/>
        </w:rPr>
      </w:pPr>
      <w:r w:rsidRPr="00656640">
        <w:rPr>
          <w:b/>
          <w:bCs/>
          <w:color w:val="1F497D" w:themeColor="text2"/>
          <w:lang w:val="ru-BY"/>
        </w:rPr>
        <w:t xml:space="preserve">Player </w:t>
      </w:r>
      <w:proofErr w:type="spellStart"/>
      <w:r w:rsidRPr="00656640">
        <w:rPr>
          <w:b/>
          <w:bCs/>
          <w:color w:val="1F497D" w:themeColor="text2"/>
          <w:lang w:val="ru-BY"/>
        </w:rPr>
        <w:t>loyalty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analysis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and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spending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patterns</w:t>
      </w:r>
      <w:proofErr w:type="spellEnd"/>
    </w:p>
    <w:p w14:paraId="0B552ED2" w14:textId="77777777" w:rsidR="00656640" w:rsidRPr="00656640" w:rsidRDefault="00656640" w:rsidP="00656640">
      <w:pPr>
        <w:numPr>
          <w:ilvl w:val="0"/>
          <w:numId w:val="48"/>
        </w:numPr>
        <w:rPr>
          <w:lang w:val="ru-BY"/>
        </w:rPr>
      </w:pPr>
      <w:r w:rsidRPr="00656640">
        <w:rPr>
          <w:i/>
          <w:iCs/>
          <w:lang w:val="ru-BY"/>
        </w:rPr>
        <w:t xml:space="preserve">Who </w:t>
      </w:r>
      <w:proofErr w:type="spellStart"/>
      <w:r w:rsidRPr="00656640">
        <w:rPr>
          <w:i/>
          <w:iCs/>
          <w:lang w:val="ru-BY"/>
        </w:rPr>
        <w:t>are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our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most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valuable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players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and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what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are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their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spending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patterns</w:t>
      </w:r>
      <w:proofErr w:type="spellEnd"/>
      <w:r w:rsidRPr="00656640">
        <w:rPr>
          <w:i/>
          <w:iCs/>
          <w:lang w:val="ru-BY"/>
        </w:rPr>
        <w:t>?</w:t>
      </w:r>
    </w:p>
    <w:p w14:paraId="5DF1F52B" w14:textId="77777777" w:rsidR="00656640" w:rsidRPr="00656640" w:rsidRDefault="00656640" w:rsidP="00656640">
      <w:pPr>
        <w:numPr>
          <w:ilvl w:val="0"/>
          <w:numId w:val="49"/>
        </w:numPr>
        <w:rPr>
          <w:color w:val="1F497D" w:themeColor="text2"/>
          <w:lang w:val="ru-BY"/>
        </w:rPr>
      </w:pPr>
      <w:r w:rsidRPr="00656640">
        <w:rPr>
          <w:b/>
          <w:bCs/>
          <w:color w:val="1F497D" w:themeColor="text2"/>
          <w:lang w:val="ru-BY"/>
        </w:rPr>
        <w:t xml:space="preserve">Financial </w:t>
      </w:r>
      <w:proofErr w:type="spellStart"/>
      <w:r w:rsidRPr="00656640">
        <w:rPr>
          <w:b/>
          <w:bCs/>
          <w:color w:val="1F497D" w:themeColor="text2"/>
          <w:lang w:val="ru-BY"/>
        </w:rPr>
        <w:t>transaction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analysis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by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type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and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time</w:t>
      </w:r>
      <w:proofErr w:type="spellEnd"/>
    </w:p>
    <w:p w14:paraId="26576C62" w14:textId="77777777" w:rsidR="00656640" w:rsidRPr="00656640" w:rsidRDefault="00656640" w:rsidP="00656640">
      <w:pPr>
        <w:numPr>
          <w:ilvl w:val="0"/>
          <w:numId w:val="50"/>
        </w:numPr>
        <w:rPr>
          <w:lang w:val="ru-BY"/>
        </w:rPr>
      </w:pPr>
      <w:r w:rsidRPr="00656640">
        <w:rPr>
          <w:i/>
          <w:iCs/>
          <w:lang w:val="ru-BY"/>
        </w:rPr>
        <w:t xml:space="preserve">What </w:t>
      </w:r>
      <w:proofErr w:type="spellStart"/>
      <w:r w:rsidRPr="00656640">
        <w:rPr>
          <w:i/>
          <w:iCs/>
          <w:lang w:val="ru-BY"/>
        </w:rPr>
        <w:t>are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the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patterns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in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deposits</w:t>
      </w:r>
      <w:proofErr w:type="spellEnd"/>
      <w:r w:rsidRPr="00656640">
        <w:rPr>
          <w:i/>
          <w:iCs/>
          <w:lang w:val="ru-BY"/>
        </w:rPr>
        <w:t xml:space="preserve">, </w:t>
      </w:r>
      <w:proofErr w:type="spellStart"/>
      <w:r w:rsidRPr="00656640">
        <w:rPr>
          <w:i/>
          <w:iCs/>
          <w:lang w:val="ru-BY"/>
        </w:rPr>
        <w:t>withdrawals</w:t>
      </w:r>
      <w:proofErr w:type="spellEnd"/>
      <w:r w:rsidRPr="00656640">
        <w:rPr>
          <w:i/>
          <w:iCs/>
          <w:lang w:val="ru-BY"/>
        </w:rPr>
        <w:t xml:space="preserve">, </w:t>
      </w:r>
      <w:proofErr w:type="spellStart"/>
      <w:r w:rsidRPr="00656640">
        <w:rPr>
          <w:i/>
          <w:iCs/>
          <w:lang w:val="ru-BY"/>
        </w:rPr>
        <w:t>bets</w:t>
      </w:r>
      <w:proofErr w:type="spellEnd"/>
      <w:r w:rsidRPr="00656640">
        <w:rPr>
          <w:i/>
          <w:iCs/>
          <w:lang w:val="ru-BY"/>
        </w:rPr>
        <w:t xml:space="preserve">, </w:t>
      </w:r>
      <w:proofErr w:type="spellStart"/>
      <w:r w:rsidRPr="00656640">
        <w:rPr>
          <w:i/>
          <w:iCs/>
          <w:lang w:val="ru-BY"/>
        </w:rPr>
        <w:t>and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wins</w:t>
      </w:r>
      <w:proofErr w:type="spellEnd"/>
      <w:r w:rsidRPr="00656640">
        <w:rPr>
          <w:i/>
          <w:iCs/>
          <w:lang w:val="ru-BY"/>
        </w:rPr>
        <w:t>?</w:t>
      </w:r>
    </w:p>
    <w:p w14:paraId="02E5A573" w14:textId="77777777" w:rsidR="00656640" w:rsidRPr="00656640" w:rsidRDefault="00656640" w:rsidP="00656640">
      <w:pPr>
        <w:rPr>
          <w:lang w:val="ru-BY"/>
        </w:rPr>
      </w:pPr>
      <w:r w:rsidRPr="00656640">
        <w:rPr>
          <w:lang w:val="ru-BY"/>
        </w:rPr>
        <w:pict w14:anchorId="630E1BD9">
          <v:rect id="_x0000_i1080" style="width:0;height:.75pt" o:hralign="center" o:hrstd="t" o:hr="t" fillcolor="#a0a0a0" stroked="f"/>
        </w:pict>
      </w:r>
    </w:p>
    <w:p w14:paraId="3F08E8F2" w14:textId="6180D102" w:rsidR="00656640" w:rsidRDefault="00656640" w:rsidP="00270409">
      <w:pPr>
        <w:pStyle w:val="1"/>
        <w:numPr>
          <w:ilvl w:val="0"/>
          <w:numId w:val="15"/>
        </w:numPr>
        <w:rPr>
          <w:lang w:val="ru-BY"/>
        </w:rPr>
      </w:pPr>
      <w:bookmarkStart w:id="27" w:name="_Toc201182944"/>
      <w:r w:rsidRPr="00656640">
        <w:rPr>
          <w:lang w:val="ru-BY"/>
        </w:rPr>
        <w:t>OLAP (</w:t>
      </w:r>
      <w:proofErr w:type="spellStart"/>
      <w:r w:rsidRPr="00656640">
        <w:rPr>
          <w:lang w:val="ru-BY"/>
        </w:rPr>
        <w:t>Analytical</w:t>
      </w:r>
      <w:proofErr w:type="spellEnd"/>
      <w:r w:rsidRPr="00656640">
        <w:rPr>
          <w:lang w:val="ru-BY"/>
        </w:rPr>
        <w:t xml:space="preserve"> Database) </w:t>
      </w:r>
      <w:proofErr w:type="spellStart"/>
      <w:r w:rsidRPr="00656640">
        <w:rPr>
          <w:lang w:val="ru-BY"/>
        </w:rPr>
        <w:t>Queries</w:t>
      </w:r>
      <w:bookmarkEnd w:id="27"/>
      <w:proofErr w:type="spellEnd"/>
    </w:p>
    <w:p w14:paraId="5231059B" w14:textId="77777777" w:rsidR="00840324" w:rsidRPr="00840324" w:rsidRDefault="00840324" w:rsidP="00840324">
      <w:pPr>
        <w:rPr>
          <w:lang w:val="ru-BY"/>
        </w:rPr>
      </w:pPr>
    </w:p>
    <w:p w14:paraId="53DD6049" w14:textId="77777777" w:rsidR="00656640" w:rsidRPr="00656640" w:rsidRDefault="00656640" w:rsidP="00656640">
      <w:pPr>
        <w:numPr>
          <w:ilvl w:val="0"/>
          <w:numId w:val="51"/>
        </w:numPr>
        <w:rPr>
          <w:color w:val="1F497D" w:themeColor="text2"/>
          <w:lang w:val="ru-BY"/>
        </w:rPr>
      </w:pPr>
      <w:proofErr w:type="spellStart"/>
      <w:r w:rsidRPr="00656640">
        <w:rPr>
          <w:b/>
          <w:bCs/>
          <w:color w:val="1F497D" w:themeColor="text2"/>
          <w:lang w:val="ru-BY"/>
        </w:rPr>
        <w:t>Gaming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activity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trends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by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time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dimension</w:t>
      </w:r>
      <w:proofErr w:type="spellEnd"/>
    </w:p>
    <w:p w14:paraId="6EC3AF3A" w14:textId="77777777" w:rsidR="00656640" w:rsidRPr="00656640" w:rsidRDefault="00656640" w:rsidP="00656640">
      <w:pPr>
        <w:numPr>
          <w:ilvl w:val="0"/>
          <w:numId w:val="52"/>
        </w:numPr>
        <w:rPr>
          <w:lang w:val="ru-BY"/>
        </w:rPr>
      </w:pPr>
      <w:proofErr w:type="spellStart"/>
      <w:r w:rsidRPr="00656640">
        <w:rPr>
          <w:i/>
          <w:iCs/>
          <w:lang w:val="ru-BY"/>
        </w:rPr>
        <w:t>How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does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gaming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activity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vary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by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time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periods</w:t>
      </w:r>
      <w:proofErr w:type="spellEnd"/>
      <w:r w:rsidRPr="00656640">
        <w:rPr>
          <w:i/>
          <w:iCs/>
          <w:lang w:val="ru-BY"/>
        </w:rPr>
        <w:t> (</w:t>
      </w:r>
      <w:proofErr w:type="spellStart"/>
      <w:r w:rsidRPr="00656640">
        <w:rPr>
          <w:i/>
          <w:iCs/>
          <w:lang w:val="ru-BY"/>
        </w:rPr>
        <w:t>day</w:t>
      </w:r>
      <w:proofErr w:type="spellEnd"/>
      <w:r w:rsidRPr="00656640">
        <w:rPr>
          <w:i/>
          <w:iCs/>
          <w:lang w:val="ru-BY"/>
        </w:rPr>
        <w:t xml:space="preserve">, </w:t>
      </w:r>
      <w:proofErr w:type="spellStart"/>
      <w:r w:rsidRPr="00656640">
        <w:rPr>
          <w:i/>
          <w:iCs/>
          <w:lang w:val="ru-BY"/>
        </w:rPr>
        <w:t>month</w:t>
      </w:r>
      <w:proofErr w:type="spellEnd"/>
      <w:r w:rsidRPr="00656640">
        <w:rPr>
          <w:i/>
          <w:iCs/>
          <w:lang w:val="ru-BY"/>
        </w:rPr>
        <w:t xml:space="preserve">, </w:t>
      </w:r>
      <w:proofErr w:type="spellStart"/>
      <w:r w:rsidRPr="00656640">
        <w:rPr>
          <w:i/>
          <w:iCs/>
          <w:lang w:val="ru-BY"/>
        </w:rPr>
        <w:t>quarter</w:t>
      </w:r>
      <w:proofErr w:type="spellEnd"/>
      <w:r w:rsidRPr="00656640">
        <w:rPr>
          <w:i/>
          <w:iCs/>
          <w:lang w:val="ru-BY"/>
        </w:rPr>
        <w:t>)?</w:t>
      </w:r>
    </w:p>
    <w:p w14:paraId="642634B0" w14:textId="77777777" w:rsidR="00656640" w:rsidRPr="00656640" w:rsidRDefault="00656640" w:rsidP="00656640">
      <w:pPr>
        <w:numPr>
          <w:ilvl w:val="0"/>
          <w:numId w:val="53"/>
        </w:numPr>
        <w:rPr>
          <w:color w:val="1F497D" w:themeColor="text2"/>
          <w:lang w:val="ru-BY"/>
        </w:rPr>
      </w:pPr>
      <w:r w:rsidRPr="00656640">
        <w:rPr>
          <w:b/>
          <w:bCs/>
          <w:color w:val="1F497D" w:themeColor="text2"/>
          <w:lang w:val="ru-BY"/>
        </w:rPr>
        <w:t>Player </w:t>
      </w:r>
      <w:proofErr w:type="spellStart"/>
      <w:r w:rsidRPr="00656640">
        <w:rPr>
          <w:b/>
          <w:bCs/>
          <w:color w:val="1F497D" w:themeColor="text2"/>
          <w:lang w:val="ru-BY"/>
        </w:rPr>
        <w:t>segmentation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and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behavior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analysis</w:t>
      </w:r>
      <w:proofErr w:type="spellEnd"/>
    </w:p>
    <w:p w14:paraId="28C01E14" w14:textId="77777777" w:rsidR="00656640" w:rsidRPr="00656640" w:rsidRDefault="00656640" w:rsidP="00656640">
      <w:pPr>
        <w:numPr>
          <w:ilvl w:val="0"/>
          <w:numId w:val="54"/>
        </w:numPr>
        <w:rPr>
          <w:lang w:val="ru-BY"/>
        </w:rPr>
      </w:pPr>
      <w:proofErr w:type="spellStart"/>
      <w:r w:rsidRPr="00656640">
        <w:rPr>
          <w:i/>
          <w:iCs/>
          <w:lang w:val="ru-BY"/>
        </w:rPr>
        <w:t>How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can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we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segment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players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based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on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their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behavior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and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value</w:t>
      </w:r>
      <w:proofErr w:type="spellEnd"/>
      <w:r w:rsidRPr="00656640">
        <w:rPr>
          <w:i/>
          <w:iCs/>
          <w:lang w:val="ru-BY"/>
        </w:rPr>
        <w:t>?</w:t>
      </w:r>
    </w:p>
    <w:p w14:paraId="6D4EAC72" w14:textId="77777777" w:rsidR="00656640" w:rsidRPr="00656640" w:rsidRDefault="00656640" w:rsidP="00656640">
      <w:pPr>
        <w:numPr>
          <w:ilvl w:val="0"/>
          <w:numId w:val="55"/>
        </w:numPr>
        <w:rPr>
          <w:color w:val="1F497D" w:themeColor="text2"/>
          <w:lang w:val="ru-BY"/>
        </w:rPr>
      </w:pPr>
      <w:r w:rsidRPr="00656640">
        <w:rPr>
          <w:b/>
          <w:bCs/>
          <w:color w:val="1F497D" w:themeColor="text2"/>
          <w:lang w:val="ru-BY"/>
        </w:rPr>
        <w:t xml:space="preserve">Game </w:t>
      </w:r>
      <w:proofErr w:type="spellStart"/>
      <w:r w:rsidRPr="00656640">
        <w:rPr>
          <w:b/>
          <w:bCs/>
          <w:color w:val="1F497D" w:themeColor="text2"/>
          <w:lang w:val="ru-BY"/>
        </w:rPr>
        <w:t>performance</w:t>
      </w:r>
      <w:proofErr w:type="spellEnd"/>
      <w:r w:rsidRPr="00656640">
        <w:rPr>
          <w:b/>
          <w:bCs/>
          <w:color w:val="1F497D" w:themeColor="text2"/>
          <w:lang w:val="ru-BY"/>
        </w:rPr>
        <w:t> </w:t>
      </w:r>
      <w:proofErr w:type="spellStart"/>
      <w:r w:rsidRPr="00656640">
        <w:rPr>
          <w:b/>
          <w:bCs/>
          <w:color w:val="1F497D" w:themeColor="text2"/>
          <w:lang w:val="ru-BY"/>
        </w:rPr>
        <w:t>and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profitability</w:t>
      </w:r>
      <w:proofErr w:type="spellEnd"/>
      <w:r w:rsidRPr="00656640">
        <w:rPr>
          <w:b/>
          <w:bCs/>
          <w:color w:val="1F497D" w:themeColor="text2"/>
          <w:lang w:val="ru-BY"/>
        </w:rPr>
        <w:t xml:space="preserve"> </w:t>
      </w:r>
      <w:proofErr w:type="spellStart"/>
      <w:r w:rsidRPr="00656640">
        <w:rPr>
          <w:b/>
          <w:bCs/>
          <w:color w:val="1F497D" w:themeColor="text2"/>
          <w:lang w:val="ru-BY"/>
        </w:rPr>
        <w:t>analysis</w:t>
      </w:r>
      <w:proofErr w:type="spellEnd"/>
    </w:p>
    <w:p w14:paraId="7E3A80AE" w14:textId="77777777" w:rsidR="00656640" w:rsidRPr="00656640" w:rsidRDefault="00656640" w:rsidP="00656640">
      <w:pPr>
        <w:numPr>
          <w:ilvl w:val="0"/>
          <w:numId w:val="56"/>
        </w:numPr>
        <w:rPr>
          <w:lang w:val="ru-BY"/>
        </w:rPr>
      </w:pPr>
      <w:proofErr w:type="spellStart"/>
      <w:r w:rsidRPr="00656640">
        <w:rPr>
          <w:i/>
          <w:iCs/>
          <w:lang w:val="ru-BY"/>
        </w:rPr>
        <w:t>Which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games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are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most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profitable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and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popular</w:t>
      </w:r>
      <w:proofErr w:type="spellEnd"/>
      <w:r w:rsidRPr="00656640">
        <w:rPr>
          <w:i/>
          <w:iCs/>
          <w:lang w:val="ru-BY"/>
        </w:rPr>
        <w:t> </w:t>
      </w:r>
      <w:proofErr w:type="spellStart"/>
      <w:r w:rsidRPr="00656640">
        <w:rPr>
          <w:i/>
          <w:iCs/>
          <w:lang w:val="ru-BY"/>
        </w:rPr>
        <w:t>across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different</w:t>
      </w:r>
      <w:proofErr w:type="spellEnd"/>
      <w:r w:rsidRPr="00656640">
        <w:rPr>
          <w:i/>
          <w:iCs/>
          <w:lang w:val="ru-BY"/>
        </w:rPr>
        <w:t xml:space="preserve"> </w:t>
      </w:r>
      <w:proofErr w:type="spellStart"/>
      <w:r w:rsidRPr="00656640">
        <w:rPr>
          <w:i/>
          <w:iCs/>
          <w:lang w:val="ru-BY"/>
        </w:rPr>
        <w:t>locations</w:t>
      </w:r>
      <w:proofErr w:type="spellEnd"/>
      <w:r w:rsidRPr="00656640">
        <w:rPr>
          <w:i/>
          <w:iCs/>
          <w:lang w:val="ru-BY"/>
        </w:rPr>
        <w:t>?</w:t>
      </w:r>
    </w:p>
    <w:p w14:paraId="51A1163F" w14:textId="77777777" w:rsidR="00656640" w:rsidRPr="00656640" w:rsidRDefault="00656640" w:rsidP="00656640">
      <w:pPr>
        <w:rPr>
          <w:lang w:val="ru-BY"/>
        </w:rPr>
      </w:pPr>
    </w:p>
    <w:sectPr w:rsidR="00656640" w:rsidRPr="00656640" w:rsidSect="000E2CE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C1BE2" w14:textId="77777777" w:rsidR="00C43DA3" w:rsidRDefault="00C43DA3" w:rsidP="00F764AB">
      <w:pPr>
        <w:spacing w:after="0" w:line="240" w:lineRule="auto"/>
      </w:pPr>
      <w:r>
        <w:separator/>
      </w:r>
    </w:p>
  </w:endnote>
  <w:endnote w:type="continuationSeparator" w:id="0">
    <w:p w14:paraId="4CDC74A5" w14:textId="77777777" w:rsidR="00C43DA3" w:rsidRDefault="00C43DA3" w:rsidP="00F7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E76A2" w14:textId="77777777" w:rsidR="00C43DA3" w:rsidRDefault="00C43DA3" w:rsidP="00F764AB">
      <w:pPr>
        <w:spacing w:after="0" w:line="240" w:lineRule="auto"/>
      </w:pPr>
      <w:r>
        <w:separator/>
      </w:r>
    </w:p>
  </w:footnote>
  <w:footnote w:type="continuationSeparator" w:id="0">
    <w:p w14:paraId="4A618A51" w14:textId="77777777" w:rsidR="00C43DA3" w:rsidRDefault="00C43DA3" w:rsidP="00F7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D155EE"/>
    <w:multiLevelType w:val="multilevel"/>
    <w:tmpl w:val="8644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9C372C"/>
    <w:multiLevelType w:val="multilevel"/>
    <w:tmpl w:val="C356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3926FA"/>
    <w:multiLevelType w:val="multilevel"/>
    <w:tmpl w:val="D89C7A6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E2691A"/>
    <w:multiLevelType w:val="multilevel"/>
    <w:tmpl w:val="CEF6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691E68"/>
    <w:multiLevelType w:val="multilevel"/>
    <w:tmpl w:val="4E26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A24595"/>
    <w:multiLevelType w:val="multilevel"/>
    <w:tmpl w:val="516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21C6D"/>
    <w:multiLevelType w:val="multilevel"/>
    <w:tmpl w:val="5B2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69533B"/>
    <w:multiLevelType w:val="multilevel"/>
    <w:tmpl w:val="719E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7B5219"/>
    <w:multiLevelType w:val="multilevel"/>
    <w:tmpl w:val="AA6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D7D25"/>
    <w:multiLevelType w:val="multilevel"/>
    <w:tmpl w:val="B3F0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E42F2F"/>
    <w:multiLevelType w:val="multilevel"/>
    <w:tmpl w:val="BDB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CF12B9"/>
    <w:multiLevelType w:val="multilevel"/>
    <w:tmpl w:val="F8C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AA2408"/>
    <w:multiLevelType w:val="multilevel"/>
    <w:tmpl w:val="DC56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6541AE"/>
    <w:multiLevelType w:val="multilevel"/>
    <w:tmpl w:val="E6B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33DB4"/>
    <w:multiLevelType w:val="multilevel"/>
    <w:tmpl w:val="CBBE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8640CD"/>
    <w:multiLevelType w:val="multilevel"/>
    <w:tmpl w:val="65CE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E0DE4"/>
    <w:multiLevelType w:val="multilevel"/>
    <w:tmpl w:val="3588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56450C"/>
    <w:multiLevelType w:val="multilevel"/>
    <w:tmpl w:val="2B62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62775F"/>
    <w:multiLevelType w:val="multilevel"/>
    <w:tmpl w:val="9CB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8F1271"/>
    <w:multiLevelType w:val="multilevel"/>
    <w:tmpl w:val="7966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1243DE"/>
    <w:multiLevelType w:val="multilevel"/>
    <w:tmpl w:val="D0A6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735B4"/>
    <w:multiLevelType w:val="multilevel"/>
    <w:tmpl w:val="E59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30791"/>
    <w:multiLevelType w:val="multilevel"/>
    <w:tmpl w:val="E32A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305546"/>
    <w:multiLevelType w:val="multilevel"/>
    <w:tmpl w:val="4344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7A65B8"/>
    <w:multiLevelType w:val="multilevel"/>
    <w:tmpl w:val="2A3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BC2FD7"/>
    <w:multiLevelType w:val="multilevel"/>
    <w:tmpl w:val="D89C7A6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BB61C3"/>
    <w:multiLevelType w:val="multilevel"/>
    <w:tmpl w:val="5E3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B40A76"/>
    <w:multiLevelType w:val="multilevel"/>
    <w:tmpl w:val="E94A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AE7979"/>
    <w:multiLevelType w:val="multilevel"/>
    <w:tmpl w:val="DD5C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FD1688"/>
    <w:multiLevelType w:val="multilevel"/>
    <w:tmpl w:val="358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9A3C14"/>
    <w:multiLevelType w:val="multilevel"/>
    <w:tmpl w:val="2E2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4C4B61"/>
    <w:multiLevelType w:val="multilevel"/>
    <w:tmpl w:val="3844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C92C96"/>
    <w:multiLevelType w:val="multilevel"/>
    <w:tmpl w:val="7490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BA465E"/>
    <w:multiLevelType w:val="multilevel"/>
    <w:tmpl w:val="7B6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EF7E84"/>
    <w:multiLevelType w:val="multilevel"/>
    <w:tmpl w:val="DE3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EF74FC"/>
    <w:multiLevelType w:val="multilevel"/>
    <w:tmpl w:val="5C80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7A61F4"/>
    <w:multiLevelType w:val="multilevel"/>
    <w:tmpl w:val="0CD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6A28D6"/>
    <w:multiLevelType w:val="multilevel"/>
    <w:tmpl w:val="8C3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6715A7"/>
    <w:multiLevelType w:val="multilevel"/>
    <w:tmpl w:val="C966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22F5D"/>
    <w:multiLevelType w:val="multilevel"/>
    <w:tmpl w:val="64D6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544E6E"/>
    <w:multiLevelType w:val="multilevel"/>
    <w:tmpl w:val="34A0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E51F9C"/>
    <w:multiLevelType w:val="multilevel"/>
    <w:tmpl w:val="9D4E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1625E2"/>
    <w:multiLevelType w:val="hybridMultilevel"/>
    <w:tmpl w:val="4BE637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201DBE"/>
    <w:multiLevelType w:val="multilevel"/>
    <w:tmpl w:val="5B7A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240D90"/>
    <w:multiLevelType w:val="multilevel"/>
    <w:tmpl w:val="E166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E7262E"/>
    <w:multiLevelType w:val="multilevel"/>
    <w:tmpl w:val="BDA6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846AD7"/>
    <w:multiLevelType w:val="multilevel"/>
    <w:tmpl w:val="31E6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093FA6"/>
    <w:multiLevelType w:val="multilevel"/>
    <w:tmpl w:val="18A4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271015">
    <w:abstractNumId w:val="8"/>
  </w:num>
  <w:num w:numId="2" w16cid:durableId="298077493">
    <w:abstractNumId w:val="6"/>
  </w:num>
  <w:num w:numId="3" w16cid:durableId="2023051258">
    <w:abstractNumId w:val="5"/>
  </w:num>
  <w:num w:numId="4" w16cid:durableId="1191576835">
    <w:abstractNumId w:val="4"/>
  </w:num>
  <w:num w:numId="5" w16cid:durableId="1213495845">
    <w:abstractNumId w:val="7"/>
  </w:num>
  <w:num w:numId="6" w16cid:durableId="367026527">
    <w:abstractNumId w:val="3"/>
  </w:num>
  <w:num w:numId="7" w16cid:durableId="1518932279">
    <w:abstractNumId w:val="2"/>
  </w:num>
  <w:num w:numId="8" w16cid:durableId="1849170058">
    <w:abstractNumId w:val="1"/>
  </w:num>
  <w:num w:numId="9" w16cid:durableId="1913394395">
    <w:abstractNumId w:val="0"/>
  </w:num>
  <w:num w:numId="10" w16cid:durableId="264777059">
    <w:abstractNumId w:val="51"/>
  </w:num>
  <w:num w:numId="11" w16cid:durableId="1555313098">
    <w:abstractNumId w:val="56"/>
    <w:lvlOverride w:ilvl="0">
      <w:startOverride w:val="1"/>
    </w:lvlOverride>
  </w:num>
  <w:num w:numId="12" w16cid:durableId="2128116400">
    <w:abstractNumId w:val="49"/>
    <w:lvlOverride w:ilvl="0">
      <w:startOverride w:val="2"/>
    </w:lvlOverride>
  </w:num>
  <w:num w:numId="13" w16cid:durableId="171721046">
    <w:abstractNumId w:val="25"/>
    <w:lvlOverride w:ilvl="0">
      <w:startOverride w:val="1"/>
    </w:lvlOverride>
  </w:num>
  <w:num w:numId="14" w16cid:durableId="2013871338">
    <w:abstractNumId w:val="12"/>
    <w:lvlOverride w:ilvl="0">
      <w:startOverride w:val="2"/>
    </w:lvlOverride>
  </w:num>
  <w:num w:numId="15" w16cid:durableId="1936665754">
    <w:abstractNumId w:val="10"/>
    <w:lvlOverride w:ilvl="0">
      <w:startOverride w:val="3"/>
    </w:lvlOverride>
  </w:num>
  <w:num w:numId="16" w16cid:durableId="196966526">
    <w:abstractNumId w:val="11"/>
  </w:num>
  <w:num w:numId="17" w16cid:durableId="1874414427">
    <w:abstractNumId w:val="9"/>
    <w:lvlOverride w:ilvl="0">
      <w:startOverride w:val="5"/>
    </w:lvlOverride>
  </w:num>
  <w:num w:numId="18" w16cid:durableId="1602029010">
    <w:abstractNumId w:val="48"/>
    <w:lvlOverride w:ilvl="0">
      <w:startOverride w:val="6"/>
    </w:lvlOverride>
  </w:num>
  <w:num w:numId="19" w16cid:durableId="1000887550">
    <w:abstractNumId w:val="31"/>
    <w:lvlOverride w:ilvl="0">
      <w:startOverride w:val="7"/>
    </w:lvlOverride>
  </w:num>
  <w:num w:numId="20" w16cid:durableId="1182934682">
    <w:abstractNumId w:val="37"/>
    <w:lvlOverride w:ilvl="0">
      <w:startOverride w:val="8"/>
    </w:lvlOverride>
  </w:num>
  <w:num w:numId="21" w16cid:durableId="230576443">
    <w:abstractNumId w:val="52"/>
    <w:lvlOverride w:ilvl="0">
      <w:startOverride w:val="9"/>
    </w:lvlOverride>
  </w:num>
  <w:num w:numId="22" w16cid:durableId="1133517940">
    <w:abstractNumId w:val="40"/>
    <w:lvlOverride w:ilvl="0">
      <w:startOverride w:val="10"/>
    </w:lvlOverride>
  </w:num>
  <w:num w:numId="23" w16cid:durableId="909270519">
    <w:abstractNumId w:val="21"/>
    <w:lvlOverride w:ilvl="0">
      <w:startOverride w:val="11"/>
    </w:lvlOverride>
  </w:num>
  <w:num w:numId="24" w16cid:durableId="408229701">
    <w:abstractNumId w:val="39"/>
    <w:lvlOverride w:ilvl="0">
      <w:startOverride w:val="12"/>
    </w:lvlOverride>
  </w:num>
  <w:num w:numId="25" w16cid:durableId="1506555061">
    <w:abstractNumId w:val="13"/>
    <w:lvlOverride w:ilvl="0">
      <w:startOverride w:val="13"/>
    </w:lvlOverride>
  </w:num>
  <w:num w:numId="26" w16cid:durableId="606155468">
    <w:abstractNumId w:val="41"/>
    <w:lvlOverride w:ilvl="0">
      <w:startOverride w:val="14"/>
    </w:lvlOverride>
  </w:num>
  <w:num w:numId="27" w16cid:durableId="1823620145">
    <w:abstractNumId w:val="36"/>
    <w:lvlOverride w:ilvl="0">
      <w:startOverride w:val="15"/>
    </w:lvlOverride>
  </w:num>
  <w:num w:numId="28" w16cid:durableId="930547464">
    <w:abstractNumId w:val="54"/>
    <w:lvlOverride w:ilvl="0">
      <w:startOverride w:val="1"/>
    </w:lvlOverride>
  </w:num>
  <w:num w:numId="29" w16cid:durableId="2025787923">
    <w:abstractNumId w:val="23"/>
  </w:num>
  <w:num w:numId="30" w16cid:durableId="646981983">
    <w:abstractNumId w:val="28"/>
  </w:num>
  <w:num w:numId="31" w16cid:durableId="1815098977">
    <w:abstractNumId w:val="38"/>
  </w:num>
  <w:num w:numId="32" w16cid:durableId="930821438">
    <w:abstractNumId w:val="45"/>
  </w:num>
  <w:num w:numId="33" w16cid:durableId="1260942123">
    <w:abstractNumId w:val="43"/>
  </w:num>
  <w:num w:numId="34" w16cid:durableId="1704094324">
    <w:abstractNumId w:val="18"/>
  </w:num>
  <w:num w:numId="35" w16cid:durableId="1034117124">
    <w:abstractNumId w:val="33"/>
  </w:num>
  <w:num w:numId="36" w16cid:durableId="1326782498">
    <w:abstractNumId w:val="27"/>
  </w:num>
  <w:num w:numId="37" w16cid:durableId="1820807577">
    <w:abstractNumId w:val="19"/>
  </w:num>
  <w:num w:numId="38" w16cid:durableId="236788879">
    <w:abstractNumId w:val="22"/>
  </w:num>
  <w:num w:numId="39" w16cid:durableId="1269508111">
    <w:abstractNumId w:val="47"/>
  </w:num>
  <w:num w:numId="40" w16cid:durableId="43600857">
    <w:abstractNumId w:val="14"/>
  </w:num>
  <w:num w:numId="41" w16cid:durableId="1802306845">
    <w:abstractNumId w:val="17"/>
  </w:num>
  <w:num w:numId="42" w16cid:durableId="1559633272">
    <w:abstractNumId w:val="35"/>
  </w:num>
  <w:num w:numId="43" w16cid:durableId="2128042171">
    <w:abstractNumId w:val="26"/>
  </w:num>
  <w:num w:numId="44" w16cid:durableId="181555279">
    <w:abstractNumId w:val="24"/>
  </w:num>
  <w:num w:numId="45" w16cid:durableId="1148085719">
    <w:abstractNumId w:val="55"/>
    <w:lvlOverride w:ilvl="0">
      <w:startOverride w:val="1"/>
    </w:lvlOverride>
  </w:num>
  <w:num w:numId="46" w16cid:durableId="506755724">
    <w:abstractNumId w:val="46"/>
  </w:num>
  <w:num w:numId="47" w16cid:durableId="626470755">
    <w:abstractNumId w:val="16"/>
    <w:lvlOverride w:ilvl="0">
      <w:startOverride w:val="2"/>
    </w:lvlOverride>
  </w:num>
  <w:num w:numId="48" w16cid:durableId="1950966868">
    <w:abstractNumId w:val="15"/>
  </w:num>
  <w:num w:numId="49" w16cid:durableId="1328702612">
    <w:abstractNumId w:val="32"/>
    <w:lvlOverride w:ilvl="0">
      <w:startOverride w:val="3"/>
    </w:lvlOverride>
  </w:num>
  <w:num w:numId="50" w16cid:durableId="2000033952">
    <w:abstractNumId w:val="42"/>
  </w:num>
  <w:num w:numId="51" w16cid:durableId="1138105661">
    <w:abstractNumId w:val="44"/>
    <w:lvlOverride w:ilvl="0">
      <w:startOverride w:val="1"/>
    </w:lvlOverride>
  </w:num>
  <w:num w:numId="52" w16cid:durableId="1625455400">
    <w:abstractNumId w:val="30"/>
  </w:num>
  <w:num w:numId="53" w16cid:durableId="1147012048">
    <w:abstractNumId w:val="50"/>
    <w:lvlOverride w:ilvl="0">
      <w:startOverride w:val="2"/>
    </w:lvlOverride>
  </w:num>
  <w:num w:numId="54" w16cid:durableId="299188721">
    <w:abstractNumId w:val="20"/>
  </w:num>
  <w:num w:numId="55" w16cid:durableId="1954284961">
    <w:abstractNumId w:val="53"/>
    <w:lvlOverride w:ilvl="0">
      <w:startOverride w:val="3"/>
    </w:lvlOverride>
  </w:num>
  <w:num w:numId="56" w16cid:durableId="3673301">
    <w:abstractNumId w:val="29"/>
  </w:num>
  <w:num w:numId="57" w16cid:durableId="2334718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9BB"/>
    <w:rsid w:val="000E2CE0"/>
    <w:rsid w:val="0015074B"/>
    <w:rsid w:val="00180976"/>
    <w:rsid w:val="00270409"/>
    <w:rsid w:val="00276138"/>
    <w:rsid w:val="0029639D"/>
    <w:rsid w:val="00326F90"/>
    <w:rsid w:val="00620171"/>
    <w:rsid w:val="00656640"/>
    <w:rsid w:val="0080634A"/>
    <w:rsid w:val="00840324"/>
    <w:rsid w:val="00924EEE"/>
    <w:rsid w:val="00A0125F"/>
    <w:rsid w:val="00AA1D8D"/>
    <w:rsid w:val="00B47730"/>
    <w:rsid w:val="00C43DA3"/>
    <w:rsid w:val="00CB0664"/>
    <w:rsid w:val="00D065C2"/>
    <w:rsid w:val="00D453CE"/>
    <w:rsid w:val="00E43335"/>
    <w:rsid w:val="00E95813"/>
    <w:rsid w:val="00F764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7E4389"/>
  <w14:defaultImageDpi w14:val="300"/>
  <w15:docId w15:val="{9B53AE7D-4F5D-4689-BFF9-F24B133F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link w:val="aa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1"/>
    <w:next w:val="a1"/>
    <w:link w:val="ac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2"/>
    <w:link w:val="ab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Subtitle"/>
    <w:basedOn w:val="a1"/>
    <w:next w:val="a1"/>
    <w:link w:val="a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2"/>
    <w:link w:val="ad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iPriority w:val="99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a">
    <w:name w:val="Без интервала Знак"/>
    <w:basedOn w:val="a2"/>
    <w:link w:val="a9"/>
    <w:uiPriority w:val="1"/>
    <w:rsid w:val="000E2CE0"/>
  </w:style>
  <w:style w:type="paragraph" w:styleId="14">
    <w:name w:val="toc 1"/>
    <w:basedOn w:val="a1"/>
    <w:next w:val="a1"/>
    <w:autoRedefine/>
    <w:uiPriority w:val="39"/>
    <w:unhideWhenUsed/>
    <w:rsid w:val="00F764AB"/>
    <w:pPr>
      <w:spacing w:after="100"/>
    </w:pPr>
  </w:style>
  <w:style w:type="paragraph" w:styleId="2c">
    <w:name w:val="toc 2"/>
    <w:basedOn w:val="a1"/>
    <w:next w:val="a1"/>
    <w:autoRedefine/>
    <w:uiPriority w:val="39"/>
    <w:unhideWhenUsed/>
    <w:rsid w:val="00F764AB"/>
    <w:pPr>
      <w:spacing w:after="100"/>
      <w:ind w:left="220"/>
    </w:pPr>
  </w:style>
  <w:style w:type="character" w:styleId="aff9">
    <w:name w:val="Hyperlink"/>
    <w:basedOn w:val="a2"/>
    <w:uiPriority w:val="99"/>
    <w:unhideWhenUsed/>
    <w:rsid w:val="00F764AB"/>
    <w:rPr>
      <w:color w:val="0000FF" w:themeColor="hyperlink"/>
      <w:u w:val="single"/>
    </w:rPr>
  </w:style>
  <w:style w:type="paragraph" w:styleId="affa">
    <w:name w:val="footnote text"/>
    <w:basedOn w:val="a1"/>
    <w:link w:val="affb"/>
    <w:uiPriority w:val="99"/>
    <w:semiHidden/>
    <w:unhideWhenUsed/>
    <w:rsid w:val="00F764AB"/>
    <w:pPr>
      <w:spacing w:after="0" w:line="240" w:lineRule="auto"/>
    </w:pPr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F764AB"/>
    <w:rPr>
      <w:sz w:val="20"/>
      <w:szCs w:val="20"/>
    </w:rPr>
  </w:style>
  <w:style w:type="character" w:styleId="affc">
    <w:name w:val="footnote reference"/>
    <w:basedOn w:val="a2"/>
    <w:uiPriority w:val="99"/>
    <w:semiHidden/>
    <w:unhideWhenUsed/>
    <w:rsid w:val="00F764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4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80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2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8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6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6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7045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49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1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73901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36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9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1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21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9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33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25785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9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3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06413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1694</Words>
  <Characters>9661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Casino Database</dc:title>
  <dc:subject>NoSQL and data proccessing course work</dc:subject>
  <dc:creator/>
  <cp:keywords/>
  <dc:description>generated by python-docx</dc:description>
  <cp:lastModifiedBy>Ulada Malets</cp:lastModifiedBy>
  <cp:revision>12</cp:revision>
  <dcterms:created xsi:type="dcterms:W3CDTF">2013-12-23T23:15:00Z</dcterms:created>
  <dcterms:modified xsi:type="dcterms:W3CDTF">2025-06-18T20:49:00Z</dcterms:modified>
  <cp:category/>
</cp:coreProperties>
</file>